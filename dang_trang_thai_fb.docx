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583" w:rsidRDefault="00DA176E">
      <w:r>
        <w:t xml:space="preserve"> Là con gái, đừng yêu ai đó nhiều quá, đừng hi vọng quá nhiều. Và đừng chờ đợi ai đó quá lâu.</w:t>
      </w:r>
    </w:p>
    <w:p w:rsidR="00AF3583" w:rsidRDefault="00DA176E">
      <w:r>
        <w:t xml:space="preserve"> Nếu bạn không mạnh mẽ thì dù bạn bị đẩy ngã cũng không ai kéo bạn dậy đâu. Đời người chính là sự lựa chọn. Yếu đuối hay mạnh mẽ, thành công hay thất bại là do sự lựa chọn hôm nay của bạn.</w:t>
      </w:r>
    </w:p>
    <w:p w:rsidR="00AF3583" w:rsidRDefault="00DA176E">
      <w:r>
        <w:t xml:space="preserve"> Tôi muốn sống như hoa mặt trời, vươn mình tỏa sáng giữa bầu trời xanh.</w:t>
      </w:r>
    </w:p>
    <w:p w:rsidR="00AF3583" w:rsidRDefault="00DA176E">
      <w:r>
        <w:t xml:space="preserve"> Ba đồng một mớ tình duyên. Đừng tìm kiếm nữa về liền với em.</w:t>
      </w:r>
    </w:p>
    <w:p w:rsidR="00AF3583" w:rsidRDefault="00DA176E">
      <w:r>
        <w:t xml:space="preserve"> Tôi luôn mỉm cười với cả thế giới. Hy vọng ngày mai và ngày kia, cả cuộc đời dài phía trước và cả thế giới sẽ mỉm cười với tôi.</w:t>
      </w:r>
    </w:p>
    <w:p w:rsidR="00AF3583" w:rsidRDefault="00DA176E">
      <w:r>
        <w:t xml:space="preserve"> Tình yêu đâu phải con đò. Bến nào cũng đỗ, người nào cũng yêu.</w:t>
      </w:r>
    </w:p>
    <w:p w:rsidR="00AF3583" w:rsidRDefault="00DA176E">
      <w:r>
        <w:t xml:space="preserve"> Tôi thích hoàng hôn. Bởi vì nó cũng là sự kết thúc, nhưng lại rất đẹp.</w:t>
      </w:r>
    </w:p>
    <w:p w:rsidR="00AF3583" w:rsidRDefault="00DA176E">
      <w:r>
        <w:t xml:space="preserve"> Hướng cây là do gió thổi. Hướng cuộc đời là do chính mình.</w:t>
      </w:r>
    </w:p>
    <w:p w:rsidR="00AF3583" w:rsidRDefault="00DA176E">
      <w:r>
        <w:t xml:space="preserve"> Chút nắng gắt đâu làm nên mùa hạ</w:t>
      </w:r>
    </w:p>
    <w:p w:rsidR="00AF3583" w:rsidRDefault="00DA176E">
      <w:r>
        <w:t xml:space="preserve"> Vui cũng phải sống, không vui cũng phải sống. Cùng lắm cười thêm vài cái là được rồi.</w:t>
      </w:r>
    </w:p>
    <w:p w:rsidR="00AF3583" w:rsidRDefault="00DA176E">
      <w:r>
        <w:t xml:space="preserve"> Chỉ cần em sống tốt, trời xanh tự khắc sẽ an bài.</w:t>
      </w:r>
    </w:p>
    <w:p w:rsidR="00AF3583" w:rsidRDefault="00DA176E">
      <w:r>
        <w:t xml:space="preserve"> Khéo ăn nói sẽ có được thiên hạ.</w:t>
      </w:r>
    </w:p>
    <w:p w:rsidR="00AF3583" w:rsidRDefault="00DA176E">
      <w:r>
        <w:t xml:space="preserve"> Xã hội đòi hỏi đủ thứ, nhưng thật ra chỉ cần đối xử tốt với bản thân mình là đủ.</w:t>
      </w:r>
    </w:p>
    <w:p w:rsidR="00AF3583" w:rsidRDefault="00DA176E">
      <w:r>
        <w:t xml:space="preserve"> Nếu yêu em anh sẽ vì em mà thay đổi cả thế y. Nhưng nếu anh không yêu thì anh chỉ đổ lo cho thế giới mà thôi.</w:t>
      </w:r>
    </w:p>
    <w:p w:rsidR="00AF3583" w:rsidRDefault="00DA176E">
      <w:r>
        <w:t xml:space="preserve"> Sai lầm lớn nhất của một cô gái là nghĩ chàng trai sẽ vì mình mà thay đổi. Lầm tưởng lớn nhất của một chàng trai là nghĩ cô ấy sẽ vì mình mà không bao giờ bỏ đi.</w:t>
      </w:r>
    </w:p>
    <w:p w:rsidR="00AF3583" w:rsidRDefault="00DA176E">
      <w:r>
        <w:t xml:space="preserve"> Nếu muốn, người ta sẽ tìm cách. Còn không muốn, sẽ tìm lý do.</w:t>
      </w:r>
    </w:p>
    <w:p w:rsidR="00AF3583" w:rsidRDefault="00DA176E">
      <w:r>
        <w:t xml:space="preserve"> Em chẳng thích anh nữa. Chẳng vì gì cả chỉ là mệt mỏi quá thôi.</w:t>
      </w:r>
    </w:p>
    <w:p w:rsidR="00AF3583" w:rsidRDefault="00DA176E">
      <w:r>
        <w:t xml:space="preserve"> Tự dưng yêu, cũng có thể tự dưng hết yêu, có gì mà khó hiểu?</w:t>
      </w:r>
    </w:p>
    <w:p w:rsidR="00AF3583" w:rsidRDefault="00DA176E">
      <w:r>
        <w:t xml:space="preserve"> Chưa biết rõ lòng mình, thì làm sao xác định được tâm ý người ta?</w:t>
      </w:r>
    </w:p>
    <w:p w:rsidR="00AF3583" w:rsidRDefault="00DA176E">
      <w:r>
        <w:t xml:space="preserve"> Ghen tị làm gì, trong khi người ta còn không phải là của mình.</w:t>
      </w:r>
    </w:p>
    <w:p w:rsidR="00AF3583" w:rsidRDefault="00DA176E">
      <w:r>
        <w:t xml:space="preserve"> Bao lâu rồi chúng ta chưa gặp nhau? Ờ mà chúng ta là gì của nhau mà cần gặp lại? Haiz bản thân lại tự lụy nữa rồi.</w:t>
      </w:r>
    </w:p>
    <w:p w:rsidR="00AF3583" w:rsidRDefault="00DA176E">
      <w:r>
        <w:lastRenderedPageBreak/>
        <w:t xml:space="preserve"> Chúng ta đã bắt đầu bằng những lời hứa hẹn của tình yêu chớm nở… Và kết thúc bằng những câu nói cụt ngủn, đau thương.</w:t>
      </w:r>
    </w:p>
    <w:p w:rsidR="00AF3583" w:rsidRDefault="00DA176E">
      <w:r>
        <w:t xml:space="preserve"> Với tôi một mình không phải là cô đơn, một mình để tìm những khoảng lặng của riêng mình hay một chút bình yên trong đó có bạn….</w:t>
      </w:r>
    </w:p>
    <w:p w:rsidR="00AF3583" w:rsidRDefault="00DA176E">
      <w:r>
        <w:t xml:space="preserve"> Tình yêu không cần đúng sai, không cần thắng thua hay nắm buông. Quan trọng là có vì nhau mà níu giữ hay không!</w:t>
      </w:r>
    </w:p>
    <w:p w:rsidR="00AF3583" w:rsidRDefault="00DA176E">
      <w:r>
        <w:t xml:space="preserve"> Lúc buồn thì xem phim, đọc sách; lúc vui thì nghe nhạc, uống trà. Thế giới cạnh khoé nhau mặc kệ họ. Việc của mình suy cho cùng vẫn chỉ là sống một đời thảnh thơi…</w:t>
      </w:r>
    </w:p>
    <w:p w:rsidR="00AF3583" w:rsidRDefault="00DA176E">
      <w:r>
        <w:t xml:space="preserve"> Luôn luôn có một người khiến bạn mỉm cười ngay lập tức khi nhận được tin nhắn từ họ.</w:t>
      </w:r>
    </w:p>
    <w:p w:rsidR="00AF3583" w:rsidRDefault="00DA176E">
      <w:r>
        <w:t xml:space="preserve"> Thế giới có hàng vạn người nhưng em chỉ chờ đợi một mình anh thôi. Người đang giấu mặt.</w:t>
      </w:r>
    </w:p>
    <w:p w:rsidR="00AF3583" w:rsidRDefault="00DA176E">
      <w:r>
        <w:t xml:space="preserve"> Hôm nay bố mẹ em vắng nhà. Ai đến chở bé đi chơi đi.</w:t>
      </w:r>
    </w:p>
    <w:p w:rsidR="00AF3583" w:rsidRDefault="00DA176E">
      <w:r>
        <w:t xml:space="preserve"> Vui một mình, buồn một mình, bệnh cũng một mình.</w:t>
      </w:r>
    </w:p>
    <w:p w:rsidR="00AF3583" w:rsidRDefault="00DA176E">
      <w:r>
        <w:t xml:space="preserve"> Chỉ có mình em. Hôm nay em vui, có ai lang thang với em không nào?</w:t>
      </w:r>
    </w:p>
    <w:p w:rsidR="00AF3583" w:rsidRDefault="00DA176E">
      <w:r>
        <w:t xml:space="preserve"> Giá như anh là gió, để đi đâu đó vờn mái tóc của em.</w:t>
      </w:r>
    </w:p>
    <w:p w:rsidR="00AF3583" w:rsidRDefault="00DA176E">
      <w:r>
        <w:t xml:space="preserve"> Em sẽ cam tâm tình nguyện khờ dại nếu có ai đó đến bên em lúc này.</w:t>
      </w:r>
    </w:p>
    <w:p w:rsidR="00AF3583" w:rsidRDefault="00DA176E">
      <w:r>
        <w:t xml:space="preserve"> Giá mà có người yêu cùng đi du lịch như thế này thì vui biết mấy.</w:t>
      </w:r>
    </w:p>
    <w:p w:rsidR="00AF3583" w:rsidRDefault="00DA176E">
      <w:r>
        <w:t xml:space="preserve"> Tình yêu không có lỗi, lỗi là chưa có người để yêu thôi.</w:t>
      </w:r>
    </w:p>
    <w:p w:rsidR="00AF3583" w:rsidRDefault="00DA176E">
      <w:r>
        <w:t xml:space="preserve"> Ông trời tạo ra địa chấn. Và cái bụng mỡ của em chính là điểm nhấn.</w:t>
      </w:r>
    </w:p>
    <w:p w:rsidR="00AF3583" w:rsidRDefault="00DA176E">
      <w:r>
        <w:t xml:space="preserve"> Thanh xuân như một ly trà. Ăn vài miếng bánh hết bà thanh xuân</w:t>
      </w:r>
    </w:p>
    <w:p w:rsidR="00AF3583" w:rsidRDefault="00DA176E">
      <w:r>
        <w:t xml:space="preserve"> Độc thân không phải là ế mà đang tìm người tử tế để yêu.</w:t>
      </w:r>
    </w:p>
    <w:p w:rsidR="00AF3583" w:rsidRDefault="00DA176E">
      <w:r>
        <w:t xml:space="preserve"> Một phụ nữ toàn diện là: Sáng diện, trưa diện, chiều diện, tối diện…</w:t>
      </w:r>
    </w:p>
    <w:p w:rsidR="00AF3583" w:rsidRDefault="00DA176E">
      <w:r>
        <w:t xml:space="preserve"> Ta về ta tắm ao ta.</w:t>
      </w:r>
    </w:p>
    <w:p w:rsidR="00AF3583" w:rsidRDefault="00DA176E">
      <w:r>
        <w:t xml:space="preserve"> Con đường ngắn nhất để đi từ một trái tim đến 1 trái tim là con đường truyền máu.</w:t>
      </w:r>
    </w:p>
    <w:p w:rsidR="00AF3583" w:rsidRDefault="00DA176E">
      <w:r>
        <w:t xml:space="preserve"> Để có thể nhìn thấy ánh sáng cuối đường hầm, thường là phải trả thêm tiền.</w:t>
      </w:r>
    </w:p>
    <w:p w:rsidR="00AF3583" w:rsidRDefault="00DA176E">
      <w:r>
        <w:t xml:space="preserve"> Xin bạn hãy dành ra vài giây để đọc hết câu này, đọc tới đây thì cũng mất vài giây rồi, cảm ơn bạn.</w:t>
      </w:r>
    </w:p>
    <w:p w:rsidR="00AF3583" w:rsidRDefault="00DA176E">
      <w:r>
        <w:t xml:space="preserve"> Mỗi lần tôi giảm cân mà thèm ăn tôi đều tự nói với bản thân: “Ăn nữa sẽ chết!”</w:t>
      </w:r>
    </w:p>
    <w:p w:rsidR="00AF3583" w:rsidRDefault="00DA176E">
      <w:r>
        <w:t xml:space="preserve"> Con cóc là cậu ông trời</w:t>
      </w:r>
    </w:p>
    <w:p w:rsidR="00AF3583" w:rsidRDefault="00DA176E">
      <w:r>
        <w:lastRenderedPageBreak/>
        <w:t xml:space="preserve"> Em không còn là một cô gái đợi anh nữa. Giờ em là cô gái đợi ăn.</w:t>
      </w:r>
    </w:p>
    <w:p w:rsidR="00AF3583" w:rsidRDefault="00DA176E">
      <w:r>
        <w:t xml:space="preserve"> Nếu anh chịu nấu cơm cho em ăn một đời, em sẽ yêu anh cả kiếp.</w:t>
      </w:r>
    </w:p>
    <w:p w:rsidR="00AF3583" w:rsidRDefault="00DA176E">
      <w:r>
        <w:t xml:space="preserve"> Người con trai đẹp nhất trong lòng em là người nấu ăn ngon.</w:t>
      </w:r>
    </w:p>
    <w:p w:rsidR="00AF3583" w:rsidRDefault="00DA176E">
      <w:r>
        <w:t xml:space="preserve"> Em cũng chỉ là con gái thôi</w:t>
      </w:r>
    </w:p>
    <w:p w:rsidR="00AF3583" w:rsidRDefault="00DA176E">
      <w:r>
        <w:t xml:space="preserve"> Nhà em có bán rượu không mà nói chuyện với em anh say quá.</w:t>
      </w:r>
    </w:p>
    <w:p w:rsidR="00AF3583" w:rsidRDefault="00DA176E">
      <w:r>
        <w:t xml:space="preserve"> Đừng yêu người chỉ biết nói lời ngon tiếng ngọt, hãy yêu người nấu đồ ngon ngọt cho bạn ăn.</w:t>
      </w:r>
    </w:p>
    <w:p w:rsidR="00AF3583" w:rsidRDefault="00DA176E">
      <w:r>
        <w:t xml:space="preserve"> Mỗi ngày mới luôn tràn đầy hy vọng. Vì vậy xin bạn đừng lãng phí những ngày đẹp trời.</w:t>
      </w:r>
    </w:p>
    <w:p w:rsidR="00AF3583" w:rsidRDefault="00DA176E">
      <w:r>
        <w:t xml:space="preserve"> Nhiều người hỏi tôi yêu hay ăn quan trọng hơn, tôi không trả lời vì tôi đang bận nhai.</w:t>
      </w:r>
    </w:p>
    <w:p w:rsidR="00AF3583" w:rsidRDefault="00DA176E">
      <w:r>
        <w:t xml:space="preserve"> Trời chỉ đẹp khi trời còn nắng. Em chỉ vui khi em còn anh.</w:t>
      </w:r>
    </w:p>
    <w:p w:rsidR="00AF3583" w:rsidRDefault="00DA176E">
      <w:r>
        <w:t xml:space="preserve"> Em vừa yêu bầu trời xanh hy vọng vừa hy vọng được yêu anh.</w:t>
      </w:r>
    </w:p>
    <w:p w:rsidR="00AF3583" w:rsidRDefault="00DA176E">
      <w:r>
        <w:t xml:space="preserve"> Ngày đó trời mưa lớn lắm, anh gặp được em, em không thấy anh, anh không thấy mưa.</w:t>
      </w:r>
    </w:p>
    <w:p w:rsidR="00AF3583" w:rsidRDefault="00DA176E">
      <w:r>
        <w:t xml:space="preserve"> Xin lỗi, có thể làm phiền em cười một cái không, cafe của anh đã quên thêm đường mất rồi.</w:t>
      </w:r>
    </w:p>
    <w:p w:rsidR="00AF3583" w:rsidRDefault="00DA176E">
      <w:r>
        <w:t xml:space="preserve"> Anh muốn hỏi em một câu này,…thực ra đấy không phải là một câu hỏi. Anh chỉ muốn nói là… Nếu như mà em là CocaCola thì anh sẽ là Pepsi! (Nghĩa là chúng ta là một cặp đồ uống đẹp đôi)</w:t>
      </w:r>
    </w:p>
    <w:p w:rsidR="00AF3583" w:rsidRDefault="00DA176E">
      <w:r>
        <w:t xml:space="preserve"> Chán thả thính rồi, ai cưa đi để em đổ thử một lần</w:t>
      </w:r>
    </w:p>
    <w:p w:rsidR="00AF3583" w:rsidRDefault="00DA176E">
      <w:r>
        <w:t xml:space="preserve"> Gương kia ngự ở trên tường…bao giờ ta gặp được người yêu ta… gương cười gương bảo lại rằng : “Mặt mày mà có người yêu tao quỳ”.</w:t>
      </w:r>
    </w:p>
    <w:p w:rsidR="00AF3583" w:rsidRDefault="00DA176E">
      <w:r>
        <w:t xml:space="preserve"> Nếu em là một giọt nước mắt trong đôi mắt của anh thì anh sẽ không bao giờ khóc cả. Bởi vì anh không muốn mất em.</w:t>
      </w:r>
    </w:p>
    <w:p w:rsidR="00AF3583" w:rsidRDefault="00DA176E">
      <w:r>
        <w:t xml:space="preserve"> Đố em một con gấu bắc cực nặng bao nhiêu kg? (Thường thì các cô gái sẽ trả lời không) Đáp: Anh cũng không biết nhưng anh biết con gấu bắc cực đủ nặng để phá vỡ tảng băng giữa chúng ta.</w:t>
      </w:r>
    </w:p>
    <w:p w:rsidR="00AF3583" w:rsidRDefault="00DA176E">
      <w:r>
        <w:t xml:space="preserve"> Mình cũng đẹp trai đấy chứ nhỉ, vậy mà bao nhiêu năm rồi chưa một mảnh tình vắt vai là sao vậy?</w:t>
      </w:r>
    </w:p>
    <w:p w:rsidR="00AF3583" w:rsidRDefault="00DA176E">
      <w:r>
        <w:t xml:space="preserve"> Như thế này liệu đã đủ tiêu chuẩn để làm bạn trai em chưa? (Đăng kèm theo 1 bức ảnh của bạn, thật đẹp trai vuốt vuốt các kiểu nhé)</w:t>
      </w:r>
    </w:p>
    <w:p w:rsidR="00AF3583" w:rsidRDefault="00DA176E">
      <w:r>
        <w:t xml:space="preserve"> Nếu mỗi lần nhớ tới em anh được 500 đồng chắc giờ này anh đã vượt xa Bill Gates.</w:t>
      </w:r>
    </w:p>
    <w:p w:rsidR="00AF3583" w:rsidRDefault="00DA176E">
      <w:r>
        <w:lastRenderedPageBreak/>
        <w:t xml:space="preserve"> Em có biết rằng anh nhớ em nhiều lắm không? Anh ăn không ngon nhưng ngủ như điên, anh đi giầy quên đi tất, ăn sáng quên đánh răng, anh dùng xăng vo gạo, anh khờ khạo cũng chỉ vì yêu em đó.</w:t>
      </w:r>
    </w:p>
    <w:p w:rsidR="00AF3583" w:rsidRDefault="00DA176E">
      <w:r>
        <w:t xml:space="preserve"> Cần một bờ vai bên cạnh em những phút yếu lòng.</w:t>
      </w:r>
    </w:p>
    <w:p w:rsidR="00AF3583" w:rsidRDefault="00DA176E">
      <w:r>
        <w:t xml:space="preserve"> Người yêu ơi, anh lạc trôi ở đâu mất rồi.</w:t>
      </w:r>
    </w:p>
    <w:p w:rsidR="00AF3583" w:rsidRDefault="00DA176E">
      <w:r>
        <w:t xml:space="preserve"> Hãy nói là anh đã chào đời rồi, hoặc ít nhất là đang học tiểu học đi người yêu ơi!</w:t>
      </w:r>
    </w:p>
    <w:p w:rsidR="00AF3583" w:rsidRDefault="00DA176E">
      <w:r>
        <w:t xml:space="preserve"> Mình thích thì mình yêu thôi. Có ai đưa em đi trốn không nào?</w:t>
      </w:r>
    </w:p>
    <w:p w:rsidR="00AF3583" w:rsidRDefault="00DA176E">
      <w:r>
        <w:t xml:space="preserve"> Người thương bạn thật lòng thật dạ chỉ sợ lo cho bạn không đủ thứ mà bạn muốn. Còn kẻ không thương bạn chỉ sợ bạn đòi hỏi quá nhiều!</w:t>
      </w:r>
    </w:p>
    <w:p w:rsidR="00AF3583" w:rsidRDefault="00DA176E">
      <w:r>
        <w:t xml:space="preserve"> Suy cho cùng, thứ mà cả đời không nên tùy tiện cho người khác chính là cơ hội và hi vọng. Hi vọng càng nhiều đôi lúc lại càng bị thương.</w:t>
      </w:r>
    </w:p>
    <w:p w:rsidR="00AF3583" w:rsidRDefault="00DA176E">
      <w:r>
        <w:t xml:space="preserve"> Hay là thôi ta cứ như vậy đi. Một mình thôi và chẳng cần ai nữa !</w:t>
      </w:r>
    </w:p>
    <w:p w:rsidR="00AF3583" w:rsidRDefault="00DA176E">
      <w:r>
        <w:t xml:space="preserve"> Thất vọng quá nhiều bạn sẽ học được cách buông bỏ cho dù không nỡ. Giọt nước mắt dù đau đớn nhưng sẽ làm bạn trưởng thành qua từng ngày.</w:t>
      </w:r>
    </w:p>
    <w:p w:rsidR="00AF3583" w:rsidRDefault="00DA176E">
      <w:r>
        <w:t xml:space="preserve"> Có những người sẵn sàng quên bao lần ta giúp đỡ, nhưng sẽ nhớ mãi một lần ta từ chối họ.</w:t>
      </w:r>
    </w:p>
    <w:p w:rsidR="00AF3583" w:rsidRDefault="00DA176E">
      <w:r>
        <w:t xml:space="preserve"> Đến lúc cậu học được cách trân trọng thì có lẽ tôi đã không còn ở đó nữa. Đến lúc trong trái tim cậu có tôi thì trong trái tim tôi đã đầy mảnh vỡ.</w:t>
      </w:r>
    </w:p>
    <w:p w:rsidR="00AF3583" w:rsidRDefault="00DA176E">
      <w:r>
        <w:t xml:space="preserve"> Trưởng thành là khi không còn cố chấp theo đuổi thứ không thuộc về mình nữa. Người không yêu mình dù mình có cho họ cả thế giới thì họ vẫn mãi không là của mình.</w:t>
      </w:r>
    </w:p>
    <w:p w:rsidR="00AF3583" w:rsidRDefault="00DA176E">
      <w:r>
        <w:t xml:space="preserve"> Cả hai người cùng im lặng. Nhưng một người thì bình yên, một người lòng ngập tràn giông bão. Một người dửng dưng bên người khác còn một người lòng vẫn luôn hướng về người cũ.</w:t>
      </w:r>
    </w:p>
    <w:p w:rsidR="00AF3583" w:rsidRDefault="00DA176E">
      <w:r>
        <w:t xml:space="preserve"> Nếu sớm biết có ngày hôm nay thì tại sao lúc đầu anh lại cho em thứ hi vọng ngu ngốc, hư vô ấy? Sao anh lại bước vào thế giới của em?</w:t>
      </w:r>
    </w:p>
    <w:p w:rsidR="00AF3583" w:rsidRDefault="00DA176E">
      <w:r>
        <w:t xml:space="preserve"> Vào thời điểm em yếu đuối nhất, em luôn hi vọng anh sẽ bước đến che chở cho em. Nhưng anh chưa bao giờ một lần chủ động tiến về phía em</w:t>
      </w:r>
    </w:p>
    <w:p w:rsidR="00AF3583" w:rsidRDefault="00DA176E">
      <w:r>
        <w:t xml:space="preserve"> Tôi âm thầm nhìn dòng đời lặng lẽ – Đưa tôi qua những khúc rẽ cuộc đời – Đời còn dài, còn bao nhiêu ngã rẽ– Rẽ lối nào cho đời bớt chông gai.</w:t>
      </w:r>
    </w:p>
    <w:p w:rsidR="00AF3583" w:rsidRDefault="00DA176E">
      <w:r>
        <w:t xml:space="preserve"> Không nỗi nhớ nào bằng nỗi nhớ mùa đông. Khi giá lạnh buông tràn trên phố. Khi mưa rơi lạnh thấu từng ngọn cỏ. Những mặt đường buốt lạnh dưới chân ai.</w:t>
      </w:r>
    </w:p>
    <w:p w:rsidR="00AF3583" w:rsidRDefault="00DA176E">
      <w:r>
        <w:t xml:space="preserve"> Em ôm được cả trái đất, cả bầu trời nhưng lại không thể nào ôm chặt lấy anh.</w:t>
      </w:r>
    </w:p>
    <w:p w:rsidR="00AF3583" w:rsidRDefault="00DA176E">
      <w:r>
        <w:t xml:space="preserve"> Thà nói ra và tìm cách giải quyết, còn hơn là cứ giấu trong lòng khó chịu lắm…..</w:t>
      </w:r>
    </w:p>
    <w:p w:rsidR="00AF3583" w:rsidRDefault="00DA176E">
      <w:r>
        <w:lastRenderedPageBreak/>
        <w:t xml:space="preserve"> Duyên phận là một cái cớ hoàn hảo, để ngụy biện cho sự thay lòng.</w:t>
      </w:r>
    </w:p>
    <w:p w:rsidR="00AF3583" w:rsidRDefault="00DA176E">
      <w:r>
        <w:t xml:space="preserve"> Trong lòng bây giờ toàn là cả một trời tâm sự… Chẳng biết nói cùng ai.</w:t>
      </w:r>
    </w:p>
    <w:p w:rsidR="00AF3583" w:rsidRDefault="00DA176E">
      <w:r>
        <w:t xml:space="preserve"> Khi vướng vào tình yêu còn mệt mỏi hơn cô đơn như hiện tại: Không lo lắng, không bất an, không chia tay, không lừa dối.</w:t>
      </w:r>
    </w:p>
    <w:p w:rsidR="00AF3583" w:rsidRDefault="00DA176E">
      <w:r>
        <w:t xml:space="preserve"> Khi cuộc sống quá bon chen khiến bạn ngộp thở, hãy thôi đối đầu với nó. Đi một chỗ thật xa, thật yên tĩnh hít thật sâu, thở thật mạnh để mọi thứ trở lại cân bằng.</w:t>
      </w:r>
    </w:p>
    <w:p w:rsidR="00AF3583" w:rsidRDefault="00DA176E">
      <w:r>
        <w:t xml:space="preserve"> Sự tin tưởng giống như một miếng dán. Tháo nó ra một lần, có thể dán lại lần nữa nhưng nó sẽ không còn dính chặt như lần đầu tiên.</w:t>
      </w:r>
    </w:p>
    <w:p w:rsidR="00AF3583" w:rsidRDefault="00DA176E">
      <w:r>
        <w:t xml:space="preserve"> Những lúc mệt mỏi như này, có một bờ vai để tựa vào thì thật là tốt biết mấy.</w:t>
      </w:r>
    </w:p>
    <w:p w:rsidR="00AF3583" w:rsidRDefault="00DA176E">
      <w:r>
        <w:t xml:space="preserve"> Em không muốn đón nhận anh, cũng không sao. Không được gặp em cũng chẳng sao cả… Nhưng hãy để cho anh được biết em vẫn ổn, nhé!.</w:t>
      </w:r>
    </w:p>
    <w:p w:rsidR="00AF3583" w:rsidRDefault="00DA176E">
      <w:r>
        <w:t xml:space="preserve"> Có phải em quá ngốc, vì em mà anh chẳng thèm đoái hoài tới tình cảm của em?.</w:t>
      </w:r>
    </w:p>
    <w:p w:rsidR="00AF3583" w:rsidRDefault="00DA176E">
      <w:r>
        <w:t xml:space="preserve"> Đôi khi việc lặng lẽ đi sau một người dõi theo từng bước chân của người ấy bằng cả trái tim đã có thể gọi là yêu.</w:t>
      </w:r>
    </w:p>
    <w:p w:rsidR="00AF3583" w:rsidRDefault="00DA176E">
      <w:r>
        <w:t xml:space="preserve"> Đã có lúc em nhớ lắm nhưng vẫn giả vờ không có gì, muốn gặp lắm nhưng vẫn cố gắng kiềm chế. Em thích lắm nhưng vẫn nói chỉ là bạn bè thôi. Muốn bày tỏ tình cảm lắm nhưng lại sợ không được đáp trả.</w:t>
      </w:r>
    </w:p>
    <w:p w:rsidR="00AF3583" w:rsidRDefault="00DA176E">
      <w:r>
        <w:t xml:space="preserve"> Dù anh cứ hững hờ với tình cảm của em nhưng xin đừng lạnh lùng quá như thế, đừng cắt đứt mọi liên lạc, để cho em cảm giác rằng mình đáng ghét đến thế này.</w:t>
      </w:r>
    </w:p>
    <w:p w:rsidR="00AF3583" w:rsidRDefault="00DA176E">
      <w:r>
        <w:t xml:space="preserve"> Em sợ tất cả chỉ là nhất thời, chỉ là cảm xúc bộc phát, chỉ là cái gì đó không rõ ràng. Sợ khi yêu rồi sẽ lại phải chấp nhận bị bỏ quên.</w:t>
      </w:r>
    </w:p>
    <w:p w:rsidR="00AF3583" w:rsidRDefault="00DA176E">
      <w:r>
        <w:t xml:space="preserve"> Tớ muốn được ôm chặt cậu, dù biết trái tim cậu đang gọi tên một người khác. Bởi tớ thật yếu đuối nên tớ muốn dựa vào vai cậu mãi, dù biết cậu chỉ xem tớ là một người bạn thân.</w:t>
      </w:r>
    </w:p>
    <w:p w:rsidR="00AF3583" w:rsidRDefault="00DA176E">
      <w:r>
        <w:t xml:space="preserve"> Tình yêu là do duyên trời còn việc ở bên cạnh nhau là do ta tự quyết định. Nếu còn đủ yêu thương, rồi sẽ quay lại với nhau thôi.</w:t>
      </w:r>
    </w:p>
    <w:p w:rsidR="00AF3583" w:rsidRDefault="00DA176E">
      <w:r>
        <w:t xml:space="preserve"> Đêm là khoảnh khắc của sự cô đơn, nỗi buồn và nước mắt.</w:t>
      </w:r>
    </w:p>
    <w:p w:rsidR="00AF3583" w:rsidRDefault="00DA176E">
      <w:r>
        <w:t xml:space="preserve"> Ai đã từng chia tay mà không sợ bóng đêm. Vì bóng đêm là khoảnh khắc kí ức trở về. Khoảng thời gian tĩnh lặng nhất khiến ta nhớ lại cuộc tình đã qua.</w:t>
      </w:r>
    </w:p>
    <w:p w:rsidR="00AF3583" w:rsidRDefault="00DA176E">
      <w:r>
        <w:t xml:space="preserve"> Có những lời chia tay không phải vì hết yêu..! Mà đơn giản chỉ vì không bên nhau được nữa.</w:t>
      </w:r>
    </w:p>
    <w:p w:rsidR="00AF3583" w:rsidRDefault="00DA176E">
      <w:r>
        <w:t xml:space="preserve"> Có những người yêu nhau nhưng lại không thể đến được với nhau. Có khi có lý do, nhưng đôi lúc lại chẳng có lý do gì đặc biệt. Chỉ đơn giản họ thấy không nên ở cạnh nhau. Thứ tình cảm ấy trôi qua thật nhẹ nhàng nhưng đau đớn.</w:t>
      </w:r>
    </w:p>
    <w:p w:rsidR="00AF3583" w:rsidRDefault="00DA176E">
      <w:r>
        <w:lastRenderedPageBreak/>
        <w:t xml:space="preserve"> Bắt đầu từ hôm nay, tớ sẽ không đi tìm cậu nữa. Vì tớ bận, bận đi tìm lại tớ của ngày xưa.</w:t>
      </w:r>
    </w:p>
    <w:p w:rsidR="00AF3583" w:rsidRDefault="00DA176E">
      <w:r>
        <w:t xml:space="preserve"> Có người vì yêu mà quên mất bản thân. Yêu hết mình, sống vì những gì người yêu muốn. Những gì người yêu thích. Điều này sẽ thật đáng buồn, vì bản thân bạn đã không giữ được chính mình.</w:t>
      </w:r>
    </w:p>
    <w:p w:rsidR="00AF3583" w:rsidRDefault="00DA176E">
      <w:r>
        <w:t xml:space="preserve"> Tình yêu là từ hai phía. Không chỉ có yêu, để có thể ở bên cạnh nhau. Cả hai phải có đủ yêu thương, hy sinh và sẻ chia. Nếu tình yêu chỉ có từ một phía, mãi mãi sẽ chẳng phải là tình yêu. Đó là một sự hi sinh mù quáng. Và mối quan hệ ấy chắc chắn sẽ không bền.</w:t>
      </w:r>
    </w:p>
    <w:p w:rsidR="00AF3583" w:rsidRDefault="00DA176E">
      <w:r>
        <w:t xml:space="preserve"> Em mệt lắm, khi em nói mà chẳng ai nghe, em buồn mà không ai thấu. Em cô đơn mà không thể có một người ở bên.</w:t>
      </w:r>
    </w:p>
    <w:p w:rsidR="00AF3583" w:rsidRDefault="00DA176E">
      <w:r>
        <w:t xml:space="preserve"> Bạn cười nhưng chắc gì đã khổ. Còn tôi đây cố cười nhưng lệ đổ trong tim.</w:t>
      </w:r>
    </w:p>
    <w:p w:rsidR="00AF3583" w:rsidRDefault="00DA176E">
      <w:r>
        <w:t xml:space="preserve"> Mình viết status hầu như chả bao giờ được nhiều like.</w:t>
      </w:r>
    </w:p>
    <w:p w:rsidR="00AF3583" w:rsidRDefault="00DA176E">
      <w:r>
        <w:t xml:space="preserve"> Mong ai nhìn thấy bài viết này sẽ luôn được nhiều hạnh phúc và vui vẻ.</w:t>
      </w:r>
    </w:p>
    <w:p w:rsidR="00AF3583" w:rsidRDefault="00DA176E">
      <w:r>
        <w:t xml:space="preserve"> Có ai quan tâm mình không? Nếu có thì thả "thương thương" cho mình nha.</w:t>
      </w:r>
    </w:p>
    <w:p w:rsidR="00AF3583" w:rsidRDefault="00DA176E">
      <w:r>
        <w:t xml:space="preserve"> Trước giờ chưa bao giờ biết cảm giác được "thả tim" là như thế nào.</w:t>
      </w:r>
    </w:p>
    <w:p w:rsidR="00AF3583" w:rsidRDefault="00DA176E">
      <w:r>
        <w:t xml:space="preserve"> Nếu muốn, người ta sẽ tìm cách. Còn không muốn, sẽ tìm lý do.</w:t>
      </w:r>
    </w:p>
    <w:p w:rsidR="00AF3583" w:rsidRDefault="00DA176E">
      <w:r>
        <w:t xml:space="preserve"> Bác sĩ bảo em thiếu i ốt. Nên yêu nhầm người không tốt như anh.</w:t>
      </w:r>
    </w:p>
    <w:p w:rsidR="00AF3583" w:rsidRDefault="00DA176E">
      <w:r>
        <w:t xml:space="preserve"> Hãy yêu một người có thể vì bạn mà làm tất cả. Chứ đừng yêu một người chỉ biết diễn tả tương lai.</w:t>
      </w:r>
    </w:p>
    <w:p w:rsidR="00AF3583" w:rsidRDefault="00DA176E">
      <w:r>
        <w:t xml:space="preserve"> Mưa hối hả xóa đi nắng mùa hạ. Em hối hả xóa tất cả về anh.</w:t>
      </w:r>
    </w:p>
    <w:p w:rsidR="00AF3583" w:rsidRDefault="00DA176E">
      <w:r>
        <w:t xml:space="preserve"> Xã hội đòi hỏi đủ thứ, nhưng thật ra chỉ cần đối xử tốt với bản thân mình là đủ.</w:t>
      </w:r>
    </w:p>
    <w:p w:rsidR="00AF3583" w:rsidRDefault="00DA176E">
      <w:r>
        <w:t xml:space="preserve"> Thế giới mênh mông, em chỉ cần một người yêu em là đủ.</w:t>
      </w:r>
    </w:p>
    <w:p w:rsidR="00AF3583" w:rsidRDefault="00DA176E">
      <w:r>
        <w:t xml:space="preserve"> Anh này, nếu một ngày nào đó, em không chờ anh nữa, không còn cố gắng vượt qua tất cả những hi vọng nữa. Vậy lúc đó anh có thể tìm em được không ?</w:t>
      </w:r>
    </w:p>
    <w:p w:rsidR="00AF3583" w:rsidRDefault="00DA176E">
      <w:r>
        <w:t xml:space="preserve"> Thất tình thật đáng sợ. Nó làm con người mệt mỏi biết bao nhiêu.</w:t>
      </w:r>
    </w:p>
    <w:p w:rsidR="00AF3583" w:rsidRDefault="00DA176E">
      <w:r>
        <w:t xml:space="preserve"> Em chẳng thích anh nữa. Chẳng vì gì cả chỉ là mệt mỏi quá thôi.</w:t>
      </w:r>
    </w:p>
    <w:p w:rsidR="00AF3583" w:rsidRDefault="00DA176E">
      <w:r>
        <w:t xml:space="preserve"> Với tôi một mình không phải là cô đơn, một mình để tìm những khoảng lặng của riêng mình hay một chút bình yên trong đó có bạn.</w:t>
      </w:r>
    </w:p>
    <w:p w:rsidR="00AF3583" w:rsidRDefault="00DA176E">
      <w:r>
        <w:t xml:space="preserve"> Có bao giờ, bạn lang thang một mình qua từng góc phố, mà dường như bạn không biết mình nên đi về đâu.</w:t>
      </w:r>
    </w:p>
    <w:p w:rsidR="00AF3583" w:rsidRDefault="00DA176E">
      <w:r>
        <w:t xml:space="preserve"> Chắc ai đó không biết tôi vì họ đau đến độ nào.</w:t>
      </w:r>
    </w:p>
    <w:p w:rsidR="00AF3583" w:rsidRDefault="00DA176E">
      <w:r>
        <w:lastRenderedPageBreak/>
        <w:t xml:space="preserve"> Có bao giờ, bạn chợt cười một mình, chợt rơi nước mắt. có bao giờ, bạn muốn thời gian được ngừng lại chỉ để bạn thôi nghĩ về ai đó.</w:t>
      </w:r>
    </w:p>
    <w:p w:rsidR="00AF3583" w:rsidRDefault="00DA176E">
      <w:r>
        <w:t xml:space="preserve"> Có bao giờ, bạn ngẩn ngơ suy nghĩ về điều gì đó mà dương như không hiểu được bạn suy nghĩ về điều gì.</w:t>
      </w:r>
    </w:p>
    <w:p w:rsidR="00AF3583" w:rsidRDefault="00DA176E">
      <w:r>
        <w:t xml:space="preserve"> Hôm nay tôi mệt, mệt vì tất cả những gì đang xảy ra.</w:t>
      </w:r>
    </w:p>
    <w:p w:rsidR="00AF3583" w:rsidRDefault="00DA176E">
      <w:r>
        <w:t xml:space="preserve"> Lúc buồn chỉ cần một lời nói từ một người tôi thương cũng khiến tôi vui.</w:t>
      </w:r>
    </w:p>
    <w:p w:rsidR="00AF3583" w:rsidRDefault="00DA176E">
      <w:r>
        <w:t xml:space="preserve"> Nếu nỗi nhớ của bạn về ai đó sâu đậm đến mức thời gian không thể xóa đi, thì người đó chính là người hạnh phúc nhất trên thế gian này, còn bạn chính là người đau khổ nhất trên thế gian.</w:t>
      </w:r>
    </w:p>
    <w:p w:rsidR="00AF3583" w:rsidRDefault="00DA176E">
      <w:r>
        <w:t xml:space="preserve"> Nỗi nhớ em không thể đếm bằng chữ số.</w:t>
      </w:r>
    </w:p>
    <w:p w:rsidR="00AF3583" w:rsidRDefault="00DA176E">
      <w:r>
        <w:t xml:space="preserve"> Yêu đúng người vào đúng thời điểm là một may mắn! Yêu đúng người nhưng sai thời điểm là muôn đời nuối tiếc…</w:t>
      </w:r>
    </w:p>
    <w:p w:rsidR="00AF3583" w:rsidRDefault="00DA176E">
      <w:r>
        <w:t xml:space="preserve"> Chia tay anh, em thờ ơ với tất cả mọi thứ, em chẳng buồn, chẳng vui và chẳng nhớ. Và rồi cũng quên cả cách yêu thương.</w:t>
      </w:r>
    </w:p>
    <w:p w:rsidR="00AF3583" w:rsidRDefault="00DA176E">
      <w:r>
        <w:t xml:space="preserve"> Tôi sẽ chờ đợi cho đến ngày tôi có thể quên bạn hoặc cho đến ngày bạn nhận ra bạn không thể quên tôi.</w:t>
      </w:r>
    </w:p>
    <w:p w:rsidR="00AF3583" w:rsidRDefault="00DA176E">
      <w:r>
        <w:t xml:space="preserve"> Muốn làm họa sĩ vẽ lên muôn màu hạnh phúc. Chứ không muốn làm ăn mày đi xin từng chút yêu thương…</w:t>
      </w:r>
    </w:p>
    <w:p w:rsidR="00AF3583" w:rsidRDefault="00DA176E">
      <w:r>
        <w:t xml:space="preserve"> Hóa ra chỉ cần rời xa.. thì dù quen thuộc đến thế nào cũng thành người lạ.</w:t>
      </w:r>
    </w:p>
    <w:p w:rsidR="00AF3583" w:rsidRDefault="00DA176E">
      <w:r>
        <w:t xml:space="preserve"> Từ bỏ một người con trai em từng yêu, một hạnh phúc em từng có, ừ là rất khó!</w:t>
      </w:r>
    </w:p>
    <w:p w:rsidR="00AF3583" w:rsidRDefault="00DA176E">
      <w:r>
        <w:t xml:space="preserve"> Cô đơn không phải do không có ai quan tâm…Mà do sự quan tâm đó không đến từ người ta mong đợi…</w:t>
      </w:r>
    </w:p>
    <w:p w:rsidR="00AF3583" w:rsidRDefault="00DA176E">
      <w:r>
        <w:t xml:space="preserve"> Trứng rán cần mỡ, bắp cần bơ. Yêu không cần cớ, cần cậu cơ.</w:t>
      </w:r>
    </w:p>
    <w:p w:rsidR="00AF3583" w:rsidRDefault="00DA176E">
      <w:r>
        <w:t xml:space="preserve"> Nếu anh đọc được stt này hãy mau chóng xuất hiện, em chờ lâu lắm rồi, người yêu tương lai ạ.</w:t>
      </w:r>
    </w:p>
    <w:p w:rsidR="00AF3583" w:rsidRDefault="00DA176E">
      <w:r>
        <w:t xml:space="preserve"> Bầu trời xanh, làn mây trắng Anh say nắng hay là anh say em.</w:t>
      </w:r>
    </w:p>
    <w:p w:rsidR="00AF3583" w:rsidRDefault="00DA176E">
      <w:r>
        <w:t xml:space="preserve"> Mẹ dặn em để ý việc học hành. Em nghe không rành nên toàn để ý anh.</w:t>
      </w:r>
    </w:p>
    <w:p w:rsidR="00AF3583" w:rsidRDefault="00DA176E">
      <w:r>
        <w:t xml:space="preserve"> Hôm nay em học toán hình. Tròn vuông chẳng thấy, toàn hình bóng anh.</w:t>
      </w:r>
    </w:p>
    <w:p w:rsidR="00AF3583" w:rsidRDefault="00DA176E">
      <w:r>
        <w:t xml:space="preserve"> Cha mẹ em sinh em khéo quá, nên gương mặt em mới giống hệt con dâu của mẹ anh.</w:t>
      </w:r>
    </w:p>
    <w:p w:rsidR="00AF3583" w:rsidRDefault="00DA176E">
      <w:r>
        <w:t xml:space="preserve"> Ngày nắng có làm anh lo lắng. Ngày mưa anh đã có người yêu chưa?</w:t>
      </w:r>
    </w:p>
    <w:p w:rsidR="00AF3583" w:rsidRDefault="00DA176E">
      <w:r>
        <w:lastRenderedPageBreak/>
        <w:t xml:space="preserve"> Người ta thì thích buổi chiều hoàng hôn buông. Còn em thì thích buổi chiều buồn hôn anh.</w:t>
      </w:r>
    </w:p>
    <w:p w:rsidR="00AF3583" w:rsidRDefault="00DA176E">
      <w:r>
        <w:t>Cu</w:t>
      </w:r>
      <w:bookmarkStart w:id="0" w:name="_GoBack"/>
      <w:bookmarkEnd w:id="0"/>
      <w:r>
        <w:t>ộc sống thì giống cuộc đời. Còn anh thì giống bạn đời của em.</w:t>
      </w:r>
    </w:p>
    <w:p w:rsidR="00AF3583" w:rsidRDefault="00DA176E">
      <w:r>
        <w:t xml:space="preserve"> Gửi chồng tương lai, em đã chờ đợi anh gần 20 năm trời rồi, anh ở đâu xuất hiện đi em không muốn đợi chờ thêm nữa</w:t>
      </w:r>
    </w:p>
    <w:p w:rsidR="00AF3583" w:rsidRDefault="00DA176E">
      <w:r>
        <w:t xml:space="preserve"> Son thì màu đỏ, cỏ thì màu xanh, trời bắt đầu trở lạnh, mình yêu dần đi anh.</w:t>
      </w:r>
    </w:p>
    <w:p w:rsidR="00AF3583" w:rsidRDefault="00DA176E">
      <w:r>
        <w:t xml:space="preserve"> Muốn bắt cọp thì vào sở thú, muốn tìm chỗ trú thì vào tim em.</w:t>
      </w:r>
    </w:p>
    <w:p w:rsidR="00AF3583" w:rsidRDefault="00DA176E">
      <w:r>
        <w:t xml:space="preserve"> Cậu là bến bờ, tớ là con thuyền. Cậu là mặt trời, tớ sẽ vì cậu mà chuyển động. Hạnh phúc là nhờ năng lực của cậu, khiến thế giới của tớ vĩnh viễn chẳng đổi thay.</w:t>
      </w:r>
    </w:p>
    <w:p w:rsidR="00AF3583" w:rsidRDefault="00DA176E">
      <w:r>
        <w:t xml:space="preserve"> Chỉ cần anh nói yêu, em sẽ bám theo anh suốt đời.</w:t>
      </w:r>
    </w:p>
    <w:p w:rsidR="00AF3583" w:rsidRDefault="00DA176E">
      <w:r>
        <w:t xml:space="preserve"> Tớ muốn nói với cậu: Yêu là duyên phận, yêu là cảm động, yêu là thói quen, yêu là khoan dung, yêu là hi sinh, yêu là thông cảm, yêu là hứa hẹn cả đời.</w:t>
      </w:r>
    </w:p>
    <w:p w:rsidR="00AF3583" w:rsidRDefault="00DA176E">
      <w:r>
        <w:t xml:space="preserve"> Cho anh hỏi chút. Bố em có phải làm nghề kim hoàn không?. Ông nội em có phải làm nghề kim hoàn không?…… Trông em đẹp như một viên kim cương vậy.</w:t>
      </w:r>
    </w:p>
    <w:p w:rsidR="00AF3583" w:rsidRDefault="00DA176E">
      <w:r>
        <w:t xml:space="preserve"> Thà rằng cô đơn vì không yêu ai cả. Chứ chẳng muốn bản thân yêu ai đó rồi mà vẫn thấy cô đơn! </w:t>
      </w:r>
    </w:p>
    <w:p w:rsidR="00AF3583" w:rsidRDefault="00DA176E">
      <w:r>
        <w:t xml:space="preserve"> Muốn mặn thì ăn muối còn muốn đắm đuối thì theo em.</w:t>
      </w:r>
    </w:p>
    <w:p w:rsidR="00AF3583" w:rsidRDefault="00DA176E">
      <w:r>
        <w:t xml:space="preserve"> Trời lạnh quá, nhà không có lò sưởi, cần lắm tấm chăn 37 độ.</w:t>
      </w:r>
    </w:p>
    <w:p w:rsidR="00AF3583" w:rsidRDefault="00DA176E">
      <w:r>
        <w:t xml:space="preserve"> Đến đôi dép còn có đôi, mà sao mình vẫn lẻ chiếc.</w:t>
      </w:r>
    </w:p>
    <w:p w:rsidR="00AF3583" w:rsidRDefault="00DA176E">
      <w:r>
        <w:t xml:space="preserve"> Mình cũng đẹp trai đấy chứ nhỉ, vậy mà bao nhiêu năm rồi chưa một mảnh tình vắt vai là sao vậy?</w:t>
      </w:r>
    </w:p>
    <w:p w:rsidR="00AF3583" w:rsidRDefault="00DA176E">
      <w:r>
        <w:t xml:space="preserve"> Cần tin nhắn mỗi ngày, cần ai đó quan tâm để tôi biết mình đang được yêu thương.</w:t>
      </w:r>
    </w:p>
    <w:p w:rsidR="00AF3583" w:rsidRDefault="00DA176E">
      <w:r>
        <w:t xml:space="preserve"> Nếu giờ có ai đó inbox để tâm sự thì thật tuyệt vời biết mấy.</w:t>
      </w:r>
    </w:p>
    <w:p w:rsidR="00AF3583" w:rsidRDefault="00DA176E">
      <w:r>
        <w:t xml:space="preserve"> Đông đến rồi, ai đó có lạnh không? Chứ anh thì sắp đóng băng rồi đây.</w:t>
      </w:r>
    </w:p>
    <w:p w:rsidR="00AF3583" w:rsidRDefault="00DA176E">
      <w:r>
        <w:t xml:space="preserve"> Chỉ ước thời gian trôi qua nhanh thật nhanh để anh mau chóng gặp được em, người yêu tương lai ạ.</w:t>
      </w:r>
    </w:p>
    <w:p w:rsidR="00AF3583" w:rsidRDefault="00DA176E">
      <w:r>
        <w:t xml:space="preserve"> Cuộc sống em ổn không? Chứ anh chẳng ổn chút nào vì cứ mãi lo tìm kiếm một người chưa bao giờ xuất hiện.</w:t>
      </w:r>
    </w:p>
    <w:p w:rsidR="00AF3583" w:rsidRDefault="00DA176E">
      <w:r>
        <w:t xml:space="preserve"> Có lẽ cô đơn lâu quá khiến người ta trở nên dễ tính, chỉ cần một ánh mắt cũng đủ làm ta thao thức cả đêm.</w:t>
      </w:r>
    </w:p>
    <w:p w:rsidR="00AF3583" w:rsidRDefault="00DA176E">
      <w:r>
        <w:t xml:space="preserve"> Facebook có hơn 4000 bạn bè, liệu trong đó có em không – người yêu tương lai của tôi?</w:t>
      </w:r>
    </w:p>
    <w:p w:rsidR="00AF3583" w:rsidRDefault="00DA176E">
      <w:r>
        <w:lastRenderedPageBreak/>
        <w:t xml:space="preserve"> Dù mùa đông có lạnh thế nào đi nữa cũng không lạnh bằng sự cô đơn vây kín tôi hằng đêm.</w:t>
      </w:r>
    </w:p>
    <w:p w:rsidR="00AF3583" w:rsidRDefault="00DA176E">
      <w:r>
        <w:t xml:space="preserve"> Buồn lắm, ai đó có thể bạn cho tôi một chút quan tâm được không?</w:t>
      </w:r>
    </w:p>
    <w:p w:rsidR="00AF3583" w:rsidRDefault="00DA176E">
      <w:r>
        <w:t xml:space="preserve"> Cần bàn tay trao hơi ấm, cần chút bình yên này…</w:t>
      </w:r>
    </w:p>
    <w:p w:rsidR="00AF3583" w:rsidRDefault="00DA176E">
      <w:r>
        <w:t xml:space="preserve"> Nếu đăng stt mà có thể làm em chú ý đến anh thì anh sẽ viết hàng trăm stt mỗi ngày.</w:t>
      </w:r>
    </w:p>
    <w:p w:rsidR="00AF3583" w:rsidRDefault="00DA176E">
      <w:r>
        <w:t xml:space="preserve"> Như thế này đã đủ đẹp trai để có gấu chưa mọi người?</w:t>
      </w:r>
    </w:p>
    <w:p w:rsidR="00AF3583" w:rsidRDefault="00DA176E">
      <w:r>
        <w:t xml:space="preserve"> Có một loại người vô cùng nghiện đi du lịch. Chỉ đơn giản là vì họ thích tự do, thích đi đó đi đây mà bỏ lại dòng đời xô bồ, phiền não.</w:t>
      </w:r>
    </w:p>
    <w:p w:rsidR="00AF3583" w:rsidRDefault="00DA176E">
      <w:r>
        <w:t xml:space="preserve"> Thế giới vô cùng rộng lớn và tươi đẹp. Vì thế nên em luôn muốn cố gắng hết sức để nhìn ngắm thế giới ấy. Nhưng bằng chính sức của mình chứ không dựa vào ai cả.</w:t>
      </w:r>
    </w:p>
    <w:p w:rsidR="00AF3583" w:rsidRDefault="00DA176E">
      <w:r>
        <w:t xml:space="preserve"> Nghe nói chăm đi du lịch rất có thể sẽ gặp được chân ái đời mình.</w:t>
      </w:r>
    </w:p>
    <w:p w:rsidR="00AF3583" w:rsidRDefault="00DA176E">
      <w:r>
        <w:t xml:space="preserve"> Bây giờ mong ước của cuộc đời em chỉ là kiếm thật nhiều tiền để đi du lịch cùng ba mẹ. Em chỉ muốn đối xử với bản thân và gia đình tốt một chút chứ không bận lòng chuyện yêu đương nữa.</w:t>
      </w:r>
    </w:p>
    <w:p w:rsidR="00AF3583" w:rsidRDefault="00DA176E">
      <w:r>
        <w:t xml:space="preserve"> Một trong những điều đáng tiếc của cuộc đời là trước năm 25 tuổi nhưng chưa từng đặt chân đi du lịch.</w:t>
      </w:r>
    </w:p>
    <w:p w:rsidR="00AF3583" w:rsidRDefault="00DA176E">
      <w:r>
        <w:t xml:space="preserve"> Em yêu đến Đà Lạt không chỉ vì nơi đây phong cảnh hữu tình mà còn vì nơi này có anh.</w:t>
      </w:r>
    </w:p>
    <w:p w:rsidR="00AF3583" w:rsidRDefault="00DA176E">
      <w:r>
        <w:t xml:space="preserve"> Anh muốn làm một chuyến du lịch thật dài, liệu em có muốn làm bạn đồng hành của anh không?</w:t>
      </w:r>
    </w:p>
    <w:p w:rsidR="00AF3583" w:rsidRDefault="00DA176E">
      <w:r>
        <w:t xml:space="preserve"> Những chuyến đi xa sẽ giúp đầu óc chúng ta thảnh thơi. Khi ấy ta sẽ tạm thời quên đi những lo âu phiền muộn. Khi ấy ta sẽ cảm nhận được hạnh phúc thật thụ.</w:t>
      </w:r>
    </w:p>
    <w:p w:rsidR="00AF3583" w:rsidRDefault="00DA176E">
      <w:r>
        <w:t xml:space="preserve"> Người yêu Du lịch thực thụ là người không bao giờ chê bai quê hương của mình. Đó là người khi đi đâu xa cũng cảm thấy phong cảnh quê hương là đẹp nhất.</w:t>
      </w:r>
    </w:p>
    <w:p w:rsidR="00AF3583" w:rsidRDefault="00DA176E">
      <w:r>
        <w:t xml:space="preserve"> Tôi là người thích xách vali lên đi lang thang cùng trời cuối đất. Điều ấy không chỉ do tôi thích ngắm phong cảnh đẹp. Đó còn bởi tôi là người yêu phong cách sống tự do.</w:t>
      </w:r>
    </w:p>
    <w:p w:rsidR="00AF3583" w:rsidRDefault="00DA176E">
      <w:r>
        <w:t xml:space="preserve"> Tôi là người thích xách vali lên đi lang thang cùng trời cuối đất. Điều ấy không chỉ do tôi thích ngắm phong cảnh đẹp. Đó còn bởi tôi là người yêu phong cách sống tự do.</w:t>
      </w:r>
    </w:p>
    <w:p w:rsidR="00AF3583" w:rsidRDefault="00DA176E">
      <w:r>
        <w:t xml:space="preserve"> Có bao giờ giữa dòng đời mệt mỏi bon chen, con người phải gồng mình trong những yêu cầu của cuộc sống mà bạn cảm thấy có thể đánh mất chính mình chưa? Đừng chần chừ, hãy lựa chọn một chuyến đi, chúng ta không trốn tránh, chỉ là đi tìm lại chính mình thôi.</w:t>
      </w:r>
    </w:p>
    <w:p w:rsidR="00AF3583" w:rsidRDefault="00DA176E">
      <w:r>
        <w:t xml:space="preserve"> Đi tới đâu không quan trọng, quan trọng là đi cùng nhau.</w:t>
      </w:r>
    </w:p>
    <w:p w:rsidR="00AF3583" w:rsidRDefault="00DA176E">
      <w:r>
        <w:t xml:space="preserve"> Tôi thích cảm giác được là kẻ vô danh trong một thành phố xa lạ.</w:t>
      </w:r>
    </w:p>
    <w:p w:rsidR="00AF3583" w:rsidRDefault="00DA176E">
      <w:r>
        <w:lastRenderedPageBreak/>
        <w:t xml:space="preserve"> Giá như có thể đi đến một nơi mà không ai biết ta là ai. Nơi mà chỉ có ta và thiên nhiên hoang dại….</w:t>
      </w:r>
    </w:p>
    <w:p w:rsidR="00AF3583" w:rsidRDefault="00DA176E">
      <w:r>
        <w:t xml:space="preserve"> Tôi chưa bao giờ hối hận vì dùng quá nhiều thông gian và tiền bạc để đi du lịch. Tôi chỉ hối hận vì đã không xách ba lô và đi sớm hơn.</w:t>
      </w:r>
    </w:p>
    <w:p w:rsidR="00AF3583" w:rsidRDefault="00DA176E">
      <w:r>
        <w:t xml:space="preserve"> Nếu năm đó không đi một chuyến, có lẽ tôi đã không gặp người.</w:t>
      </w:r>
    </w:p>
    <w:p w:rsidR="00AF3583" w:rsidRDefault="00DA176E">
      <w:r>
        <w:t xml:space="preserve"> Hãy ngắm nhìn thế giới. Điều đó tuyệt vời hơn bất cứ giấc mơ nào.</w:t>
      </w:r>
    </w:p>
    <w:p w:rsidR="00AF3583" w:rsidRDefault="00DA176E">
      <w:r>
        <w:t xml:space="preserve"> Tuổi trẻ này thì ngắn, thế giới thì rộng lớn bao la. Nên thay vì ngồi im và chờ cơ hội, bạn cần phải chạy thật nhanh để ngắm nhìn mọi thứ.</w:t>
      </w:r>
    </w:p>
    <w:p w:rsidR="00AF3583" w:rsidRDefault="00DA176E">
      <w:r>
        <w:t xml:space="preserve"> Trải nghiệm và sự thú vị là điều du lịch đem lại cho tâm hồn tôi.</w:t>
      </w:r>
    </w:p>
    <w:p w:rsidR="00AF3583" w:rsidRDefault="00DA176E">
      <w:r>
        <w:t xml:space="preserve"> Hai mươi năm về sau bạn sẽ hối hận về những gì bạn không làm hơn là những gì bạn làm. Vậy nên hãy tháo dây, nhổ neo ra khỏi bến đỗ an toàn. Hãy để cánh buồm của bạn đón trọn lấy gió. Thám hiểm. Mơ mộng. Khám phá.</w:t>
      </w:r>
    </w:p>
    <w:p w:rsidR="00AF3583" w:rsidRDefault="00DA176E">
      <w:r>
        <w:t xml:space="preserve"> Đi đi anh, khi mà sức khỏe anh còn, khao khát anh còn và tâm hồn còn chưa mỏi mệt đến mức thèm dừng lại một nơi bến bờ nào đó. Đi thôi anh, khi anh vẫn còn yêu những ngày mưa, yêu trời nắng cháy, yêu từng hương bụi đường, cỏ cây vách đá của một vùng xa.</w:t>
      </w:r>
    </w:p>
    <w:p w:rsidR="00AF3583" w:rsidRDefault="00DA176E">
      <w:r>
        <w:t xml:space="preserve"> Trời đất bao la, bốn bể là nhà, những dấu chân anh sẽ hoài còn đó và chẳng điều chi bôi xóa.</w:t>
      </w:r>
    </w:p>
    <w:p w:rsidR="00AF3583" w:rsidRDefault="00DA176E">
      <w:r>
        <w:t xml:space="preserve"> Tôi không muốn đến đích vì không thích phải dừng lại. Vì chỉ khi đi đây đi đó, chúng ta mới tiếp tục học hỏi được điều hay, điều lạ từ cuộc sống.</w:t>
      </w:r>
    </w:p>
    <w:p w:rsidR="00AF3583" w:rsidRDefault="00DA176E">
      <w:r>
        <w:t xml:space="preserve"> Lợi ích của việc đi là để lấy thực tế điều chỉnh trí tưởng tượng, và thay vì ngồi hình dung ra mọi chuyện, cứ đi để xem nó thực sự như thế nào.</w:t>
      </w:r>
    </w:p>
    <w:p w:rsidR="00AF3583" w:rsidRDefault="00DA176E">
      <w:r>
        <w:t xml:space="preserve"> Bạn chả cần phải đợi chờ những người xung quanh để đi du lịch cùng nhau. Cứ thế mà đi một mình, tự thân khám phá những vùng đất mới có khi lại hay.</w:t>
      </w:r>
    </w:p>
    <w:p w:rsidR="00AF3583" w:rsidRDefault="00DA176E">
      <w:r>
        <w:t xml:space="preserve"> Lúc nào cũng mang hộ chiếu theo bên người hoặc luôn biết chắc nó đang ở đâu, vì bạn thường xuyên sử dụng nó.</w:t>
      </w:r>
    </w:p>
    <w:p w:rsidR="00AF3583" w:rsidRDefault="00DA176E">
      <w:r>
        <w:t xml:space="preserve"> Cái ý tưởng chỉ sống một cuộc đời tại một nơi cố định thật kinh khủng.</w:t>
      </w:r>
    </w:p>
    <w:p w:rsidR="00AF3583" w:rsidRDefault="00DA176E">
      <w:r>
        <w:t xml:space="preserve"> Luôn luôn có những đất nước và chuyến đi mới được bạn “cho vào tầm ngắm”. Danh sách những điều bạn muốn làm trước khi chết là được đi càng nhiều càng tốt.</w:t>
      </w:r>
    </w:p>
    <w:p w:rsidR="00AF3583" w:rsidRDefault="00DA176E">
      <w:r>
        <w:t xml:space="preserve"> Có cả tá blog du lịch có trong sổ tay của bạn. Bất cứ khi nào rảnh, bạn lại ngấu nghiến những blog đó và ngay lập tức bị cuồng chân.</w:t>
      </w:r>
    </w:p>
    <w:p w:rsidR="00AF3583" w:rsidRDefault="00DA176E">
      <w:r>
        <w:t xml:space="preserve"> Mặc dù đã là một con nghiện du lịch “chuyên nghiệp” rồi, bạn cũng không thể ngăn nổi sự hào hứng và hồi hộp mỗi khi đặt vé thành công đến một đất nước mới.</w:t>
      </w:r>
    </w:p>
    <w:p w:rsidR="00AF3583" w:rsidRDefault="00DA176E">
      <w:r>
        <w:lastRenderedPageBreak/>
        <w:t xml:space="preserve"> Bạn du lịch còn nhiều hơn là ở nhà. Và có khi nhà chỉ là một điểm dừng chân để bạn bắt đầu 1 hành trình mới.</w:t>
      </w:r>
    </w:p>
    <w:p w:rsidR="00AF3583" w:rsidRDefault="00DA176E">
      <w:r>
        <w:t xml:space="preserve"> Không cần nhiều lí do để bắt đầu 1 chuyến đi mới. Mọi thứ có khi chỉ bắt đầu từ một bộ phim, một bài hát, một bức ảnh…</w:t>
      </w:r>
    </w:p>
    <w:p w:rsidR="00AF3583" w:rsidRDefault="00DA176E">
      <w:r>
        <w:t xml:space="preserve"> Trong ngày hẹn đầu tiên, thể nào cũng lôi chuyện du lịch ra mà nói, và cố gắng tìm hiểu xem liệu người ta cũng có thích đi du lịch giống mình hay không.Những câu nói chuẩn không cần chỉnh về dân nghiện đi du lịch.</w:t>
      </w:r>
    </w:p>
    <w:p w:rsidR="00AF3583" w:rsidRDefault="00DA176E">
      <w:r>
        <w:t xml:space="preserve"> Với người ta thì anh quan trọng lắm, nhưng với em thì trà sữa mới là chân ái.</w:t>
      </w:r>
    </w:p>
    <w:p w:rsidR="00AF3583" w:rsidRDefault="00DA176E">
      <w:r>
        <w:t xml:space="preserve"> Người ta gì chạy theo tình yêu còn tôi thì cứ đắm say theo trà sữa.</w:t>
      </w:r>
    </w:p>
    <w:p w:rsidR="00AF3583" w:rsidRDefault="00DA176E">
      <w:r>
        <w:t xml:space="preserve"> Có một loài người dành cả thanh xuân để uống matcha.</w:t>
      </w:r>
    </w:p>
    <w:p w:rsidR="00AF3583" w:rsidRDefault="00DA176E">
      <w:r>
        <w:t xml:space="preserve"> Em mê ăn bánh còn hơn cả mê anh.</w:t>
      </w:r>
    </w:p>
    <w:p w:rsidR="00AF3583" w:rsidRDefault="00DA176E">
      <w:r>
        <w:t xml:space="preserve"> Còn gì hạnh phúc hơn việc tự tay làm những món mình thích, nếm trải những hương vị ngọt ngào tự mình làm. Niềm vui hoá ra chỉ đơn giản thế thôi.</w:t>
      </w:r>
    </w:p>
    <w:p w:rsidR="00AF3583" w:rsidRDefault="00DA176E">
      <w:r>
        <w:t xml:space="preserve"> Yêu thương có thể lấp đầy hết tất cả chỉ trừ… bao tử.</w:t>
      </w:r>
    </w:p>
    <w:p w:rsidR="00AF3583" w:rsidRDefault="00DA176E">
      <w:r>
        <w:t xml:space="preserve"> Đói bụng với em là căn bệnh mãn tính mà chỉ có trà sữa trân châu mới chữa được.</w:t>
      </w:r>
    </w:p>
    <w:p w:rsidR="00AF3583" w:rsidRDefault="00DA176E">
      <w:r>
        <w:t xml:space="preserve"> Còn tình cảm nào chân thành hơn tình yêu dành cho thức ăn.</w:t>
      </w:r>
    </w:p>
    <w:p w:rsidR="00AF3583" w:rsidRDefault="00DA176E">
      <w:r>
        <w:t xml:space="preserve"> Yêu là phải nói, cũng giống như đói cần phải ăn.</w:t>
      </w:r>
    </w:p>
    <w:p w:rsidR="00AF3583" w:rsidRDefault="00DA176E">
      <w:r>
        <w:t xml:space="preserve"> Trông tôi có vẻ đang suy nghĩ đấy, nhưng đến 90% suy nghĩ trong bộ não tôi là nên ăn gì tiếp theo.</w:t>
      </w:r>
    </w:p>
    <w:p w:rsidR="00AF3583" w:rsidRDefault="00DA176E">
      <w:r>
        <w:t xml:space="preserve"> Độc lập tự do, ăn no rồi ngủ.</w:t>
      </w:r>
    </w:p>
    <w:p w:rsidR="00AF3583" w:rsidRDefault="00DA176E">
      <w:r>
        <w:t xml:space="preserve"> Bi kịch của đời người là đam mê đặc biệt với ẩm thực nhưng lại tích cực giảm cân.</w:t>
      </w:r>
    </w:p>
    <w:p w:rsidR="00AF3583" w:rsidRDefault="00DA176E">
      <w:r>
        <w:t xml:space="preserve"> Tiền là nhất, đồ ăn là nhì, vì không có tiền nên sẽ không có đồ ăn.</w:t>
      </w:r>
    </w:p>
    <w:p w:rsidR="00AF3583" w:rsidRDefault="00DA176E">
      <w:r>
        <w:t xml:space="preserve"> Hãy cho tôi một đôi đũa, tôi sẽ ăn cả thế giới.</w:t>
      </w:r>
    </w:p>
    <w:p w:rsidR="00AF3583" w:rsidRDefault="00DA176E">
      <w:r>
        <w:t xml:space="preserve"> mẹ cho tiền ăn học, học không được thì cố mà ăn thôi.</w:t>
      </w:r>
    </w:p>
    <w:p w:rsidR="00AF3583" w:rsidRDefault="00DA176E">
      <w:r>
        <w:t xml:space="preserve"> Có một loại mất trí nhớ mang tính lựa chọn: Rốt cuộc thì hôm nay mình đã ăn chưa nhỉ.</w:t>
      </w:r>
    </w:p>
    <w:p w:rsidR="00AF3583" w:rsidRDefault="00DA176E">
      <w:r>
        <w:t xml:space="preserve"> Tôi đang tập thể dục, nhưng thể dục là toàn bộ pizza trong miệng của tôi.</w:t>
      </w:r>
    </w:p>
    <w:p w:rsidR="00AF3583" w:rsidRDefault="00DA176E">
      <w:r>
        <w:t xml:space="preserve"> Ai mà biết trước được cuộc đời sẽ ra sao, thế nên hãy ăn món tráng miệng trước.</w:t>
      </w:r>
    </w:p>
    <w:p w:rsidR="00AF3583" w:rsidRDefault="00DA176E">
      <w:r>
        <w:t xml:space="preserve"> Chỉ nên ăn kiêng khi bạn đang chờ thịt được nấu chín mà thôi.</w:t>
      </w:r>
    </w:p>
    <w:p w:rsidR="00AF3583" w:rsidRDefault="00DA176E">
      <w:r>
        <w:lastRenderedPageBreak/>
        <w:t xml:space="preserve"> Mọi hạnh phúc trên đời đều xuất phát từ một bữa ăn sáng nhàn nhã.</w:t>
      </w:r>
    </w:p>
    <w:p w:rsidR="00AF3583" w:rsidRDefault="00DA176E">
      <w:r>
        <w:t xml:space="preserve"> Tất cả chúng ta đều ăn, thế nên thật buồn tẻ vì ăn những thứ không ra gì.</w:t>
      </w:r>
    </w:p>
    <w:p w:rsidR="00AF3583" w:rsidRDefault="00DA176E">
      <w:r>
        <w:t xml:space="preserve"> Tôi không ấn tượng với công nghệ cho tới khi tôi có thể tải về thức ăn.</w:t>
      </w:r>
    </w:p>
    <w:p w:rsidR="00AF3583" w:rsidRDefault="00DA176E">
      <w:r>
        <w:t xml:space="preserve"> Nếu bạn thực sự muốn kết bạn, hãy đi đến nhà ai đó và ngồi ăn với anh ta.</w:t>
      </w:r>
    </w:p>
    <w:p w:rsidR="00AF3583" w:rsidRDefault="00DA176E">
      <w:r>
        <w:t xml:space="preserve"> Người mà cho bạn đồ ăn thì cũng có thể cho bạn trái tim của họ.</w:t>
      </w:r>
    </w:p>
    <w:p w:rsidR="00AF3583" w:rsidRDefault="00DA176E">
      <w:r>
        <w:t xml:space="preserve"> Đồ ăn chính là biểu tượng của tình yêu khi không còn từ ngữ nào để diễn tả.</w:t>
      </w:r>
    </w:p>
    <w:p w:rsidR="00AF3583" w:rsidRDefault="00DA176E">
      <w:r>
        <w:t xml:space="preserve"> Kể ra, cũng khó mà không thể không vui vẻ khi đang ăn những trái cà chua mà nhà tự trồng.</w:t>
      </w:r>
    </w:p>
    <w:p w:rsidR="00AF3583" w:rsidRDefault="00DA176E">
      <w:r>
        <w:t xml:space="preserve"> Một chiếc pizza hấp dẫn này có đủ khiến anh liêu xiêu?</w:t>
      </w:r>
    </w:p>
    <w:p w:rsidR="00AF3583" w:rsidRDefault="00DA176E">
      <w:r>
        <w:t xml:space="preserve"> Sáng nào cũng ăn phở thì bảo sao ngày ngày đều nhớ về bóng hình anh!</w:t>
      </w:r>
    </w:p>
    <w:p w:rsidR="00AF3583" w:rsidRDefault="00DA176E">
      <w:r>
        <w:t xml:space="preserve"> Tình yêu chỉ là hạt cát, vì đồ ăn đã lấn át tình yêu.</w:t>
      </w:r>
    </w:p>
    <w:p w:rsidR="00AF3583" w:rsidRDefault="00DA176E">
      <w:r>
        <w:t xml:space="preserve"> Nếu như ăn là sai, thì tôi đây không cần đúng.</w:t>
      </w:r>
    </w:p>
    <w:p w:rsidR="00AF3583" w:rsidRDefault="00DA176E">
      <w:r>
        <w:t xml:space="preserve"> Cứ nói tôi ham ăn đi, rồi sẽ có một ngày tôi hờn mà lăn chết cả thế giới cho xem.</w:t>
      </w:r>
    </w:p>
    <w:p w:rsidR="00AF3583" w:rsidRDefault="00DA176E">
      <w:r>
        <w:t xml:space="preserve"> Em chính là cô dâu xinh đẹp nhất, có nụ cười hạnh phúc nhất trên thế gian này.</w:t>
      </w:r>
    </w:p>
    <w:p w:rsidR="00AF3583" w:rsidRDefault="00DA176E">
      <w:r>
        <w:t xml:space="preserve"> Khi đeo nhẫn vào tay cô ấy, tôi thấy thật hạnh phúc.</w:t>
      </w:r>
    </w:p>
    <w:p w:rsidR="00AF3583" w:rsidRDefault="00DA176E">
      <w:r>
        <w:t xml:space="preserve"> Ngày hôm nay mình cưới nhau cũng là ngày em mất mọi thứ thuộc về em. Tương lai, trái tim và cả con người em đều trao hết cho anh.</w:t>
      </w:r>
    </w:p>
    <w:p w:rsidR="00AF3583" w:rsidRDefault="00DA176E">
      <w:r>
        <w:t xml:space="preserve"> Khoảnh khắc anh trao nhẫn cưới cho em với anh thật diệu kỳ và hân hoan. Lúc ấy thì anh đã tự hứa với lòng rằng anh sẽ mãi yêu em suốt kiếp.</w:t>
      </w:r>
    </w:p>
    <w:p w:rsidR="00AF3583" w:rsidRDefault="00DA176E">
      <w:r>
        <w:t xml:space="preserve"> Em không chỉ là tình yêu đầu của anh mà còn là cả thế giới của anh. Tay trong tay cùng anh trọn đời nhé, cô dâu của anh.</w:t>
      </w:r>
    </w:p>
    <w:p w:rsidR="00AF3583" w:rsidRDefault="00DA176E">
      <w:r>
        <w:t xml:space="preserve"> Nếu được chọn lựa một lần nữa, anh vẫn sẽ chọn đứng nơi đây, cùng em bước lên Thánh đường và không bao giờ buông tay.</w:t>
      </w:r>
    </w:p>
    <w:p w:rsidR="00AF3583" w:rsidRDefault="00DA176E">
      <w:r>
        <w:t xml:space="preserve"> Đường đời thì dài nhún anh không sợ. Vì đã có bạn đồng hành xinh đẹp là em.</w:t>
      </w:r>
    </w:p>
    <w:p w:rsidR="00AF3583" w:rsidRDefault="00DA176E">
      <w:r>
        <w:t xml:space="preserve"> Ngày cưới này là giấc mơ của anh lâu lắm rồi và giờ nó đã thành hiện thực. Cảm ơn em đã cùng anh thực hiện giấc mơ của mình.</w:t>
      </w:r>
    </w:p>
    <w:p w:rsidR="00AF3583" w:rsidRDefault="00DA176E">
      <w:r>
        <w:t xml:space="preserve"> Em hãy đặt tay trái em lên vai phải em, và đặt tay phải lên vai trái. Bây giờ thì siết thật chặt, em nhé! Em thấy không, anh đang ôm em đó.</w:t>
      </w:r>
    </w:p>
    <w:p w:rsidR="00AF3583" w:rsidRDefault="00DA176E">
      <w:r>
        <w:lastRenderedPageBreak/>
        <w:t xml:space="preserve"> Tuổi trẻ đẹp biết bao! Tỏa ánh sáng và sức nóng, tràn ngập màu sắc và mộng ảo, là một chương của cuốn sách, là một câu chuyện không bao giờ kết thúc. Đó là câu chuyện tình của chúng ta.</w:t>
      </w:r>
    </w:p>
    <w:p w:rsidR="00AF3583" w:rsidRDefault="00DA176E">
      <w:r>
        <w:t xml:space="preserve"> Chọn yêu anh với em cũng là chọn hạnh phúc.</w:t>
      </w:r>
    </w:p>
    <w:p w:rsidR="00AF3583" w:rsidRDefault="00DA176E">
      <w:r>
        <w:t xml:space="preserve"> Hôm nay từ niềm hân hoan đến với anh từ thiên đường. Và thiên sứ đến từ thiên đường đó chính là em.</w:t>
      </w:r>
    </w:p>
    <w:p w:rsidR="00AF3583" w:rsidRDefault="00DA176E">
      <w:r>
        <w:t xml:space="preserve"> Anh đặt lời hứa trọn đời trong nhẫn cưới, còn trái tim anh đặt trong tim em.</w:t>
      </w:r>
    </w:p>
    <w:p w:rsidR="00AF3583" w:rsidRDefault="00DA176E">
      <w:r>
        <w:t xml:space="preserve"> Đời anh đẹp nhất là ngày có em cạnh bên.</w:t>
      </w:r>
    </w:p>
    <w:p w:rsidR="00AF3583" w:rsidRDefault="00DA176E">
      <w:r>
        <w:t xml:space="preserve"> Ngày hôm nay anh là chú rể khẽ hôn đôi môi ấm áp, em cười giữa bao người đang chúc cho ta ngày hạnh phúc. Cảm ơn em đã là cô dâu và cảm ơn em vẫn luôn bên cạnh cầm tay anh đi chung đến cuối cuộc đời.</w:t>
      </w:r>
    </w:p>
    <w:p w:rsidR="00AF3583" w:rsidRDefault="00DA176E">
      <w:r>
        <w:t xml:space="preserve"> Em sẽ không bao giờ muốn mặc váy cưới nếu chú rể không phải là anh.</w:t>
      </w:r>
    </w:p>
    <w:p w:rsidR="00AF3583" w:rsidRDefault="00DA176E">
      <w:r>
        <w:t xml:space="preserve"> Ngoài kia đám cưới linh đình, bao giờ mới đến lượt mình đây anh?</w:t>
      </w:r>
    </w:p>
    <w:p w:rsidR="00AF3583" w:rsidRDefault="00DA176E">
      <w:r>
        <w:t xml:space="preserve"> Em thích được mặc váy cô dâu nhưng chú rể phải là anh. Hãy cùng em đi hết thời tuổi trẻ và cùng song hành cho đến bạc đầu.</w:t>
      </w:r>
    </w:p>
    <w:p w:rsidR="00AF3583" w:rsidRDefault="00DA176E">
      <w:r>
        <w:t xml:space="preserve"> Giờ đây, niềm tin đã tròn đầy và tình yêu chúng tôi dành cho nhau cũng dần lớn lên từng ngày. Chính vì vậy chúng tôi quyết định tiến thêm một bước nữa.</w:t>
      </w:r>
    </w:p>
    <w:p w:rsidR="00AF3583" w:rsidRDefault="00DA176E">
      <w:r>
        <w:t xml:space="preserve"> Anh và em đã trải qua các giai đoạn của tình yêu. Từ lúc làm quen, lơ nga lơ ngơ đến yêu biết thương, biết quan tâm nhau hơn rồi đến khi chúng ta yêu nhau, trao nhau mọi thứ chúng ta có, ngay cả tuổi thanh xuân.</w:t>
      </w:r>
    </w:p>
    <w:p w:rsidR="00AF3583" w:rsidRDefault="00DA176E">
      <w:r>
        <w:t xml:space="preserve"> Anh muốn cùng với em đi tiếp, đi thêm bước nữa để chúng ta được yêu nhau hơn, được quan tâm, được san sẻ cho nhau mọi khó khăn trong cuộc sống.</w:t>
      </w:r>
    </w:p>
    <w:p w:rsidR="00AF3583" w:rsidRDefault="00DA176E">
      <w:r>
        <w:t xml:space="preserve"> Khó khăn phía trước không làm ảnh sợ hãi, anh chỉ sợ nửa đời còn lại không có em.</w:t>
      </w:r>
    </w:p>
    <w:p w:rsidR="00AF3583" w:rsidRDefault="00DA176E">
      <w:r>
        <w:t xml:space="preserve"> Ngày cưới này là giấc mơ của anh lâu lắm rồi và giờ nó đã thành hiện thực!</w:t>
      </w:r>
    </w:p>
    <w:p w:rsidR="00AF3583" w:rsidRDefault="00DA176E">
      <w:r>
        <w:t xml:space="preserve"> Em có biết không? Từ lúc quen em, anh đã mơ ngày này lâu lắm rồi. Nếu một năm có 365 ngày thì 365 đêm anh luôn mơ ngày chúng ta được về bên nhau. Và sau 2555 ngày, giấc mơ của anh đã thành hiện thức. Chúng ta cuối cùng cũng về với nhau, cuối cùng có thể tự mình xây dựng hạnh phúc riêng cho mình.</w:t>
      </w:r>
    </w:p>
    <w:p w:rsidR="00AF3583" w:rsidRDefault="00DA176E">
      <w:r>
        <w:t xml:space="preserve"> Đám cưới là kết quả của một mối tình đẹp đẽ, lãng mạn và bền bỉ.</w:t>
      </w:r>
    </w:p>
    <w:p w:rsidR="00AF3583" w:rsidRDefault="00DA176E">
      <w:r>
        <w:t xml:space="preserve"> Mặc dù, trong khi yêu, chúng ta có đôi chút giận hờn, ghen tuông vu vơ. Nhưng vì nhau, chúng ta luôn bền bì, thấu hiểu để mối tình được bền vững hơn.</w:t>
      </w:r>
    </w:p>
    <w:p w:rsidR="00AF3583" w:rsidRDefault="00DA176E">
      <w:r>
        <w:lastRenderedPageBreak/>
        <w:t xml:space="preserve"> Hôn nhân là hành trình dài cần rất nhiều kiên trì, bao dung và cả sự thấu hiểu. Vì thế, đừng để những âu lo bên ngoài ảnh hưởng đến tâm trạng khiến em không thể tận hưởng trọn vẹn khoảnh khắc hạnh phúc trong ngày trọng đại.</w:t>
      </w:r>
    </w:p>
    <w:p w:rsidR="00AF3583" w:rsidRDefault="00DA176E">
      <w:r>
        <w:t xml:space="preserve"> Đây là lần đầu tiên và duy nhất anh làm điều này. Anh thích câu nói “Hãy cùng nhau già nua” của em và chúng ta hãy cùng làm điều đó.</w:t>
      </w:r>
    </w:p>
    <w:p w:rsidR="00AF3583" w:rsidRDefault="00DA176E">
      <w:r>
        <w:t xml:space="preserve"> Sau ngày trọng đại hôm nay, chúng ta hãy cùng xây dựng hạnh phúc, cùng xây dựng mái ấm gia đình, cùng sinh những đứa con em nhé.</w:t>
      </w:r>
    </w:p>
    <w:p w:rsidR="00AF3583" w:rsidRDefault="00DA176E">
      <w:r>
        <w:t xml:space="preserve"> Những người yêu nhau thật lòng luôn mơ về đám cưới như một cái kết hạnh phúc của đôi bên. Anh cũng như bao người khác, anh đã mơ về ngày này từ lâu lắm rồi.</w:t>
      </w:r>
    </w:p>
    <w:p w:rsidR="00AF3583" w:rsidRDefault="00DA176E">
      <w:r>
        <w:t xml:space="preserve"> Yêu là để hạnh phúc dài lâu, để trở thành duy nhất của đời nhau, để cùng nhau buồn vui qua mỗi thăng trầm của cuộc sống. Vậy nếu chỉ yêu mà không cưới, khác nào đôi bên chỉ đang phí hoài cảm xúc của nhau? Anh chẳng muốn phí hoài tuổi trẻ của đôi ta đâu.</w:t>
      </w:r>
    </w:p>
    <w:p w:rsidR="00AF3583" w:rsidRDefault="00DA176E">
      <w:r>
        <w:t xml:space="preserve"> Được yêu và cưới em là mong mỏi lớn nhất đời anh.</w:t>
      </w:r>
    </w:p>
    <w:p w:rsidR="00AF3583" w:rsidRDefault="00DA176E">
      <w:r>
        <w:t xml:space="preserve"> Đừng cãi lý với kẻ say. Đừng bắt tay với kẻ xấu. Đừng chiến đấu với kẻ liều. Đừng nói nhiều với kẻ ngu.</w:t>
      </w:r>
    </w:p>
    <w:p w:rsidR="00AF3583" w:rsidRDefault="00DA176E">
      <w:r>
        <w:t xml:space="preserve"> Người ta khiến bạn đau khổ là họ không tốt. Những đắm chìm trong đau khổ ấy hay không là quyền của bạn.</w:t>
      </w:r>
    </w:p>
    <w:p w:rsidR="00AF3583" w:rsidRDefault="00DA176E">
      <w:r>
        <w:t xml:space="preserve"> Nếu hôm nay cả thế giới quay lưng lại với bạn thì bạn cũng phải học cách tự yêu bản thân mình.</w:t>
      </w:r>
    </w:p>
    <w:p w:rsidR="00AF3583" w:rsidRDefault="00DA176E">
      <w:r>
        <w:t xml:space="preserve"> Phụ nữ đẹp nhất khi không thuộc về ai.</w:t>
      </w:r>
    </w:p>
    <w:p w:rsidR="00AF3583" w:rsidRDefault="00DA176E">
      <w:r>
        <w:t xml:space="preserve"> Không có người yêu cũng không sao cả. 20 tuổi là lúc cố gắng để khẳng định bản thân chứ không phải để thoát ế.</w:t>
      </w:r>
    </w:p>
    <w:p w:rsidR="00AF3583" w:rsidRDefault="00DA176E">
      <w:r>
        <w:t xml:space="preserve"> Có người ghét bạn à, không sao. Càng có nhiều người ghét càng chứng tỏ bạn có điểm hơn họ.</w:t>
      </w:r>
    </w:p>
    <w:p w:rsidR="00AF3583" w:rsidRDefault="00DA176E">
      <w:r>
        <w:t xml:space="preserve"> Yêu là tình nguyện quan tâm và chăm sóc. Còn yêu mà bi lụy thì không phải là yêu, chỉ là sự níu kéo vô nghĩa mà thôi.</w:t>
      </w:r>
    </w:p>
    <w:p w:rsidR="00AF3583" w:rsidRDefault="00DA176E">
      <w:r>
        <w:t xml:space="preserve"> Không có người yêu không phải vì tôi không đủ tốt. Đó là do không có ai đủ tốt để có được tôi.</w:t>
      </w:r>
    </w:p>
    <w:p w:rsidR="00AF3583" w:rsidRDefault="00DA176E">
      <w:r>
        <w:t xml:space="preserve"> Cuộc đời quá nhiều thăng trầm, tình cảm đứt đoạn, buồn lắm nhưng vẫn phải vượt qua thôi.</w:t>
      </w:r>
    </w:p>
    <w:p w:rsidR="00AF3583" w:rsidRDefault="00DA176E">
      <w:r>
        <w:t xml:space="preserve"> Đừng cứ sống vì người khác. Hy sinh vì người khác. Nếu cứ vậy sau này bạn sẽ nhận ra người tổn thương nhất là mình.</w:t>
      </w:r>
    </w:p>
    <w:p w:rsidR="00AF3583" w:rsidRDefault="00DA176E">
      <w:r>
        <w:t xml:space="preserve"> Đừng cầu xin cho một cuộc sống dễ dàng, Hãy cầu cho có sức mạnh để chịu đựng một cuộc sống khó khăn.</w:t>
      </w:r>
    </w:p>
    <w:p w:rsidR="00AF3583" w:rsidRDefault="00DA176E">
      <w:r>
        <w:lastRenderedPageBreak/>
        <w:t xml:space="preserve"> Hãy trân trọng những gì bạn đang có trước khi thời gian dạy cho bạn biết trân trọng những gì bạn đã có.</w:t>
      </w:r>
    </w:p>
    <w:p w:rsidR="00AF3583" w:rsidRDefault="00DA176E">
      <w:r>
        <w:t xml:space="preserve"> Tình yêu không cần đúng sai, không cần thắng thua hay nắm buông. Quan trọng là có vì nhau mà níu giữ hay không !</w:t>
      </w:r>
    </w:p>
    <w:p w:rsidR="00AF3583" w:rsidRDefault="00DA176E">
      <w:r>
        <w:t xml:space="preserve"> Tình yêu tìm được nhau đã khó, ở cạnh nhau lại càng không dễ. Buông tay dễ lắm, một người nói kết thúc, một người gật đầu, vậy là xong. Chứ nắm được mới là khó. Níu sao cho vừa, giữ sao cho chắc, vậy mới phải học một đời.</w:t>
      </w:r>
    </w:p>
    <w:p w:rsidR="00AF3583" w:rsidRDefault="00DA176E">
      <w:r>
        <w:t xml:space="preserve"> Một cô gái thông minh sẽ chọn lựa cuộc sống độc thân thay vì bị lừa dối, phản bội và đối xử vô tâm….</w:t>
      </w:r>
    </w:p>
    <w:p w:rsidR="00AF3583" w:rsidRDefault="00DA176E">
      <w:r>
        <w:t xml:space="preserve"> Tự dưng yêu, cũng có thể tự dưng hết yêu, có gì mà khó hiểu?</w:t>
      </w:r>
    </w:p>
    <w:p w:rsidR="00AF3583" w:rsidRDefault="00DA176E">
      <w:r>
        <w:t xml:space="preserve"> Cuộc hành trình dài ngàn dặm bắt đầu từ một bước chân nhỏ bé.</w:t>
      </w:r>
    </w:p>
    <w:p w:rsidR="00AF3583" w:rsidRDefault="00DA176E">
      <w:r>
        <w:t xml:space="preserve"> Đừng chỉ học cách yêu ai đó thôi, hãy học cả cách yêu bản thân nữa.</w:t>
      </w:r>
    </w:p>
    <w:p w:rsidR="00AF3583" w:rsidRDefault="00DA176E">
      <w:r>
        <w:t xml:space="preserve"> Tôi chưa bao giờ tìm thấy người bạn đồng hành nào tốt hơn sự cô độc.</w:t>
      </w:r>
    </w:p>
    <w:p w:rsidR="00AF3583" w:rsidRDefault="00DA176E">
      <w:r>
        <w:t xml:space="preserve"> Lúc đau buồn nên tìm một người bạn mà mình tin tưởng để trút tâm sự, không nên chịu đựng một mình. Đừng để nỗi buồn phải chứa cả nỗi cô đơn.</w:t>
      </w:r>
    </w:p>
    <w:p w:rsidR="00AF3583" w:rsidRDefault="00DA176E">
      <w:r>
        <w:t xml:space="preserve"> Em nghe thấy ai đó thì thầm gọi tên anh, nhưng khi quay lại, em chỉ thấy đơn độc mình em. Và rồi, em nhận ra chính là trái tim em đang bảo với em rằng: em nhớ anh.</w:t>
      </w:r>
    </w:p>
    <w:p w:rsidR="00AF3583" w:rsidRDefault="00DA176E">
      <w:r>
        <w:t xml:space="preserve"> Người ta lựa chọn cô đơn, không hẳn vì họ không chịu mở lòng, mà vì chẳng có ai cho họ niềm tin và chịu thật lòng với họ. Trong thế giới của người cô đơn, hình bóng và hoài niệm về ngày cũ hay những gì đã mất luôn hiện rõ mồn một, đè nén họ, lâu dần cảm xúc cũng bị đóng băng.</w:t>
      </w:r>
    </w:p>
    <w:p w:rsidR="00AF3583" w:rsidRDefault="00DA176E">
      <w:r>
        <w:t xml:space="preserve"> Ở một mình không cô đơn, nhớ ai đó mới cô đơn.</w:t>
      </w:r>
    </w:p>
    <w:p w:rsidR="00AF3583" w:rsidRDefault="00DA176E">
      <w:r>
        <w:t xml:space="preserve"> Nếu cuộc đời anh là một trò chơi xếp hình, em sẽ là mảnh ghép cuối cùng để hoàn thiện anh.</w:t>
      </w:r>
    </w:p>
    <w:p w:rsidR="00AF3583" w:rsidRDefault="00DA176E">
      <w:r>
        <w:t xml:space="preserve"> Tình yêu không có lỗi, lỗi là do hai người yêu nhau mà không biết đến hai chữ VÌ NHAU.</w:t>
      </w:r>
    </w:p>
    <w:p w:rsidR="00AF3583" w:rsidRDefault="00DA176E">
      <w:r>
        <w:t xml:space="preserve"> Khi yêu sợ nhất là người ta vẫn nhận lời yêu nhưng trong tim họ mình không hề tồn tại.</w:t>
      </w:r>
    </w:p>
    <w:p w:rsidR="00AF3583" w:rsidRDefault="00DA176E">
      <w:r>
        <w:t xml:space="preserve"> Khi không còn vị trí đặc biệt trong lòng ai đó. Tốt nhất ta nên chọn cách im lặng và ra đi.</w:t>
      </w:r>
    </w:p>
    <w:p w:rsidR="00AF3583" w:rsidRDefault="00DA176E">
      <w:r>
        <w:t xml:space="preserve"> Khi mà mọi sự xa cách đếm được vẫn chỉ là vấn đề thời gian và địa lí, chỉ sự cách xa lúc đo bằng kỷ niệm mới là khoảng không vĩnh viễn khó lấp đầy…thì chia tay, dù đau, nhưng chưa bao giờ là điều buồn nhất.</w:t>
      </w:r>
    </w:p>
    <w:p w:rsidR="00AF3583" w:rsidRDefault="00DA176E">
      <w:r>
        <w:t xml:space="preserve"> Đừng mơ ước những ai ngoài tầm với, mây của trời…hãy để gió cuốn đi.</w:t>
      </w:r>
    </w:p>
    <w:p w:rsidR="00AF3583" w:rsidRDefault="00DA176E">
      <w:r>
        <w:t xml:space="preserve"> Tình yêu không cần phải hoàn hảo, nó chỉ cần chân thật.</w:t>
      </w:r>
    </w:p>
    <w:p w:rsidR="00AF3583" w:rsidRDefault="00DA176E">
      <w:r>
        <w:lastRenderedPageBreak/>
        <w:t xml:space="preserve"> Tôi không hối hận về quá khứ, nó làm tôi mạnh mẽ hơn, nhưng tôi hối hận vì khoảng thời gian mất đi tôi đã dành cho một người không đúng.</w:t>
      </w:r>
    </w:p>
    <w:p w:rsidR="00AF3583" w:rsidRDefault="00DA176E" w:rsidP="00DA176E">
      <w:r>
        <w:t xml:space="preserve"> Nếu buông tay là mất tất cả. Liệu nắm chặt có giữ được gì không?</w:t>
      </w:r>
    </w:p>
    <w:p w:rsidR="00AF3583" w:rsidRDefault="00DA176E">
      <w:r>
        <w:t xml:space="preserve"> Mỗi khi tôi cảm thấy đau khổ thì hai tiếng "gia đình" luôn là động lực để vực dậy tôi.</w:t>
      </w:r>
    </w:p>
    <w:p w:rsidR="00AF3583" w:rsidRDefault="00DA176E">
      <w:r>
        <w:t xml:space="preserve"> Nơi con sống là đô thành phồn hoa. Nhưng lòng con vẫn luôn hướng về ngôi nhà nhỏ, về mẹ, về cha, hướng về gia đình ta.</w:t>
      </w:r>
    </w:p>
    <w:p w:rsidR="00AF3583" w:rsidRDefault="00DA176E">
      <w:r>
        <w:t xml:space="preserve"> Mỗi khoảnh khắc ở bên ba mẹ con đều cảm thấy rất ấm áp. Lúc ấy lòng con bình yên và hạnh phúc đến lạ thường.</w:t>
      </w:r>
    </w:p>
    <w:p w:rsidR="00AF3583" w:rsidRDefault="00DA176E">
      <w:r>
        <w:t xml:space="preserve"> Con luôn cố gắng từng ngày để gánh vác thay ba mẹ nhiều khó khăn, thử thách. Con chỉ mong sao con đủ mạnh mẽ, trưởng thành để bảo vệ ba mẹ mà thôi.</w:t>
      </w:r>
    </w:p>
    <w:p w:rsidR="00AF3583" w:rsidRDefault="00DA176E">
      <w:r>
        <w:t xml:space="preserve"> Gia đình với con không chỉ là nơi đi đi về về. Mà đó với con chính là tổ ấm đầy sự yêu thương.</w:t>
      </w:r>
    </w:p>
    <w:p w:rsidR="00AF3583" w:rsidRDefault="00DA176E">
      <w:r>
        <w:t xml:space="preserve"> Con luôn mong thời gian có thể cho chậm đi để gia đình ta có thêm thời gian vui cười bên nhau.</w:t>
      </w:r>
    </w:p>
    <w:p w:rsidR="00AF3583" w:rsidRDefault="00DA176E">
      <w:r>
        <w:t xml:space="preserve"> Ba mẹ hãy luôn giữ gìn sức khỏe và luôn vui cười nhé. Dù con không ở bên cạnh nhưng con yêu ba mẹ rất nhiều.</w:t>
      </w:r>
    </w:p>
    <w:p w:rsidR="00AF3583" w:rsidRDefault="00DA176E">
      <w:r>
        <w:t xml:space="preserve"> Nửa cuộc đời trước ba mẹ chăm sóc con đủ rồi, nửa phần đời còn lại hay để con chăm sóc cho ba mẹ nhé.</w:t>
      </w:r>
    </w:p>
    <w:p w:rsidR="00AF3583" w:rsidRDefault="00DA176E">
      <w:r>
        <w:t xml:space="preserve"> Ba mẹ ơi, ba mẹ biết không com yêu ba mẹ nhiều lắm.</w:t>
      </w:r>
    </w:p>
    <w:p w:rsidR="00AF3583" w:rsidRDefault="00DA176E">
      <w:r>
        <w:t xml:space="preserve"> Duy chỉ có ở nơi gia đình, người ta mới tìm được chốn nương thân để chống lại những tai ương của số mệnh.</w:t>
      </w:r>
    </w:p>
    <w:p w:rsidR="00AF3583" w:rsidRDefault="00DA176E">
      <w:r>
        <w:t xml:space="preserve"> Tất cả kho báu trên Trái đất không thể nào sánh bằng hạnh phúc gia đình.</w:t>
      </w:r>
    </w:p>
    <w:p w:rsidR="00AF3583" w:rsidRDefault="00DA176E">
      <w:r>
        <w:t xml:space="preserve"> Thứ đẹp nhất cũng là thứ đau khổ nhất đó chính là tình yêu! Thứ cao quý nhất, cũng là thứ ti tiện nhất chính là hôn nhân và gia đình.</w:t>
      </w:r>
    </w:p>
    <w:p w:rsidR="00AF3583" w:rsidRDefault="00DA176E">
      <w:r>
        <w:t xml:space="preserve"> Linh hồn của gia đình êm dịu và nhân nghĩa cho kẻ nào yêu mến, kính trọng nó.</w:t>
      </w:r>
    </w:p>
    <w:p w:rsidR="00AF3583" w:rsidRDefault="00DA176E">
      <w:r>
        <w:t xml:space="preserve"> Tình yêu và sự quan tâm lo lắng của cha mẹ là món quá quý giá nhất mà con được tặng từ khi mới chào đời.</w:t>
      </w:r>
    </w:p>
    <w:p w:rsidR="00AF3583" w:rsidRDefault="00DA176E">
      <w:r>
        <w:t xml:space="preserve"> Trong cuộc sống, đôi khi chúng ta dễ cảm kích với những hành động nhỏ mà một số người chung quanh làm cho chúng ta, nhưng đối với những người thân thuộc, nhất là cha mẹ, chúng ta lại xem sự hi sinh của họ như chuyện đương nhiên.</w:t>
      </w:r>
    </w:p>
    <w:p w:rsidR="00AF3583" w:rsidRDefault="00DA176E">
      <w:r>
        <w:t xml:space="preserve"> Khi nên cười, con thấy thật hạnh phúc.</w:t>
      </w:r>
    </w:p>
    <w:p w:rsidR="00AF3583" w:rsidRDefault="00DA176E">
      <w:r>
        <w:lastRenderedPageBreak/>
        <w:t xml:space="preserve"> Kiếp trước còn tin con đã tu hành rất tốt nên kiếp này mới may mắn được làm con gái của mẹ.</w:t>
      </w:r>
    </w:p>
    <w:p w:rsidR="00AF3583" w:rsidRDefault="00DA176E">
      <w:r>
        <w:t xml:space="preserve"> Cha mẹ không mong đợi con cái trả công nuôi dưỡng nhưng có bao giờ những đứa con quý trọng sự hy sinh vô điều kiện này của cha mẹ  chưa?</w:t>
      </w:r>
    </w:p>
    <w:p w:rsidR="00AF3583" w:rsidRDefault="00DA176E">
      <w:r>
        <w:t xml:space="preserve"> Gia đình là trường học của lòng khoan dung, vì nó luôn tồn tại và dạy chúng ta cách sống với những người khác.</w:t>
      </w:r>
    </w:p>
    <w:p w:rsidR="00AF3583" w:rsidRDefault="00DA176E">
      <w:r>
        <w:t xml:space="preserve"> Gia đình là lớp học đầu tiên dạy ta những câu nói đầu đời, và nó dạy cho ta biết thế nào là yêu thương, che chở và bao dung và chỉ có nơi này mới có thể có đủ lòng bao dung khi ta phạm phải những sai lầm, và đây cũng là nơi duy nhất để ta trở về sau những vấp ngã.</w:t>
      </w:r>
    </w:p>
    <w:p w:rsidR="00AF3583" w:rsidRDefault="00DA176E">
      <w:r>
        <w:t xml:space="preserve"> Chúng ta thường hay coi trọng những thứ xung quanh, và thường mơ ước đến những thứ không thể với tới được nhưng lại không quan tâm đến những điều gần gũi nhất.</w:t>
      </w:r>
    </w:p>
    <w:p w:rsidR="00AF3583" w:rsidRDefault="00DA176E">
      <w:r>
        <w:t xml:space="preserve"> Bạn có thể có nhiều bạn bè nhưng bạn chỉ có duy nhất một gia đình.</w:t>
      </w:r>
    </w:p>
    <w:p w:rsidR="00AF3583" w:rsidRDefault="00DA176E">
      <w:r>
        <w:t xml:space="preserve"> Gia đình là điều quan trọng nhất trên thế giới này.</w:t>
      </w:r>
    </w:p>
    <w:p w:rsidR="00AF3583" w:rsidRDefault="00DA176E">
      <w:r>
        <w:t xml:space="preserve"> Không gì có thể bằng niềm vui gia đình.</w:t>
      </w:r>
    </w:p>
    <w:p w:rsidR="00AF3583" w:rsidRDefault="00DA176E">
      <w:r>
        <w:t xml:space="preserve"> Không ai có thể sẵn sàng giúp đỡ bạn mà không hề do dự ngoài gia đình, dù bạn có thất bại bao nhiêu lần, dù bạn có sa sút như thế nào thì vẫn có gia đình luôn ở bên cạnh để giúp bạn chia sẻ những gánh nặng trong cuộc sống.</w:t>
      </w:r>
    </w:p>
    <w:p w:rsidR="00AF3583" w:rsidRDefault="00DA176E">
      <w:r>
        <w:t xml:space="preserve"> Gia đình không phải là một điều quan trọng, mà nó là tất cả mọi thứ.</w:t>
      </w:r>
    </w:p>
    <w:p w:rsidR="00AF3583" w:rsidRDefault="00DA176E">
      <w:r>
        <w:t xml:space="preserve"> Trân trọng từng giây phút với những người bạn yêu thương trong mỗi giai đoạn của con đường đời.</w:t>
      </w:r>
    </w:p>
    <w:p w:rsidR="00AF3583" w:rsidRDefault="00DA176E">
      <w:r>
        <w:t xml:space="preserve"> Trong tất cả những điều có thể tưởng tượng được, thì gia đình như là một đường kết nối với quá khứ và cây cầu nối tương lai.</w:t>
      </w:r>
    </w:p>
    <w:p w:rsidR="00AF3583" w:rsidRDefault="00DA176E">
      <w:r>
        <w:t xml:space="preserve"> Nhà không phải nơi trú ẩn tạm thời: điều cốt lõi của nó nằm trong tính cách của những người sống trong đó.</w:t>
      </w:r>
    </w:p>
    <w:p w:rsidR="00AF3583" w:rsidRDefault="00DA176E">
      <w:r>
        <w:t xml:space="preserve"> Gia đình là nơi mà khi nghĩ về bạn thấy tâm hồn mình thật bình yên…</w:t>
      </w:r>
    </w:p>
    <w:p w:rsidR="00AF3583" w:rsidRDefault="00DA176E">
      <w:r>
        <w:t xml:space="preserve"> Điều khác biệt giữa gia đình và xã hội chính là tình thương yêu.</w:t>
      </w:r>
    </w:p>
    <w:p w:rsidR="00AF3583" w:rsidRDefault="00DA176E">
      <w:r>
        <w:t xml:space="preserve"> Gia đình là nơi bạn có thể sống thật nhất mà không phải tạo cho mình một vỏ bọc nào cả.</w:t>
      </w:r>
    </w:p>
    <w:p w:rsidR="00AF3583" w:rsidRDefault="00DA176E">
      <w:r>
        <w:t xml:space="preserve"> “Mỗi cây mỗi hoa – mỗi nhà mỗi cảnh” – Ai rồi cũng có cuộc sống gia đình của mình riêng, cho dù là trải qua bao nhiêu chuyện buồn đau trong gia đình nhưng gia đình chính là nơi tìm về của các bạn.</w:t>
      </w:r>
    </w:p>
    <w:p w:rsidR="00AF3583" w:rsidRDefault="00DA176E">
      <w:r>
        <w:t xml:space="preserve"> Tình yêu đã hiếm. Tình bạn còn hiếm hơn.</w:t>
      </w:r>
    </w:p>
    <w:p w:rsidR="00AF3583" w:rsidRDefault="00DA176E">
      <w:r>
        <w:lastRenderedPageBreak/>
        <w:t xml:space="preserve"> Bạn bè chính là trong lúc mình vấp ngã có thể nói mình ngốc nhưng không bao giờ bỏ rơi mình.</w:t>
      </w:r>
    </w:p>
    <w:p w:rsidR="00AF3583" w:rsidRDefault="00DA176E">
      <w:r>
        <w:t xml:space="preserve"> Thật khó để gặp người có cùng sở thích với mình. Còn khó hơn để gặp người có cùng sở thích lại nói chuyện hợp. Người đó chính là bạn thân.</w:t>
      </w:r>
    </w:p>
    <w:p w:rsidR="00AF3583" w:rsidRDefault="00DA176E">
      <w:r>
        <w:t xml:space="preserve"> Này bạn thân cậu có biết không, nếu không có cậu tuổi trẻ của tớ buồn tẻ biết bao.</w:t>
      </w:r>
    </w:p>
    <w:p w:rsidR="00AF3583" w:rsidRDefault="00DA176E">
      <w:r>
        <w:t xml:space="preserve"> Hi vọng sau này chúng ta sẽ luôn như vậy, mãi mãi là bạn thân đến lúc về già.</w:t>
      </w:r>
    </w:p>
    <w:p w:rsidR="00AF3583" w:rsidRDefault="00DA176E">
      <w:r>
        <w:t xml:space="preserve"> Niềm vui đơn giản của tớ chính là có thể cùng cậu ngồi tán dóc, uống trà sữa mỗi ngày đấy.</w:t>
      </w:r>
    </w:p>
    <w:p w:rsidR="00AF3583" w:rsidRDefault="00DA176E">
      <w:r>
        <w:t xml:space="preserve"> Người ngoài miệng luôn chọc ghẹo, chê bai bạn nhưng trong lòng luôn quan tâm đến bạn chỉ có thể là nhỏ bạn thân thôi.</w:t>
      </w:r>
    </w:p>
    <w:p w:rsidR="00AF3583" w:rsidRDefault="00DA176E">
      <w:r>
        <w:t xml:space="preserve"> Này bạn thân, cậu có muốn sau này làm dâu phụ trong hôn lễ có tớ không?</w:t>
      </w:r>
    </w:p>
    <w:p w:rsidR="00AF3583" w:rsidRDefault="00DA176E">
      <w:r>
        <w:t xml:space="preserve"> Người ta thường nói rằng người bạn bạn thân lúc cấp 3 rất có thể là người bạn thân đến suốt đời.</w:t>
      </w:r>
    </w:p>
    <w:p w:rsidR="00AF3583" w:rsidRDefault="00DA176E">
      <w:r>
        <w:t xml:space="preserve"> Bạn thân à, cậu phải hạnh phúc đấy. Cậu yêu ai thì yêu nhưng hãy nhớ phải tự yêu lấy chính bản thân mình.</w:t>
      </w:r>
    </w:p>
    <w:p w:rsidR="00AF3583" w:rsidRDefault="00DA176E">
      <w:r>
        <w:t xml:space="preserve"> Gặp được nhau là cái duyên, thân với nhau âu cũng là cái số trời định. Thế giới có tận gần 200 quốc gia với hơn bảy tỉ người, thế nhưng mỗi người hầu như chỉ thân nhất với một người.</w:t>
      </w:r>
    </w:p>
    <w:p w:rsidR="00AF3583" w:rsidRDefault="00DA176E">
      <w:r>
        <w:t xml:space="preserve"> Không ai có thể hạnh phúc mà không có bạn bè, hay chắc chắn về bạn bè mình cho tới khi gặp bất hạnh.</w:t>
      </w:r>
    </w:p>
    <w:p w:rsidR="00AF3583" w:rsidRDefault="00DA176E">
      <w:r>
        <w:t xml:space="preserve"> Thật tốt hơn cho bạn hữu và cho chính chúng ta, nếu ta bỏ hết các kỳ vọng và ảo tưởng và chấp nhận bạn hữu theo đúng con người của họ.</w:t>
      </w:r>
    </w:p>
    <w:p w:rsidR="00AF3583" w:rsidRDefault="00DA176E">
      <w:r>
        <w:t xml:space="preserve"> Một ngày cho công việc cực nhọc, một giờ cho thể thao, cả cuộc đời dành cho bạn bè cũng còn quá ngắn ngủi</w:t>
      </w:r>
    </w:p>
    <w:p w:rsidR="00AF3583" w:rsidRDefault="00DA176E">
      <w:r>
        <w:t xml:space="preserve"> Khi nghĩ về những người bạn đồng hành đã rời xa, chúng ta cảm thấy cô đơn gấp đôi.</w:t>
      </w:r>
    </w:p>
    <w:p w:rsidR="00AF3583" w:rsidRDefault="00DA176E">
      <w:r>
        <w:t xml:space="preserve"> Tôi mong ước tình bạn có chân, cũng như có mắt và có tài hùng biện. Nó phải tự đứng được trên mặt đất trước khi bước tới cung trăng.</w:t>
      </w:r>
    </w:p>
    <w:p w:rsidR="00AF3583" w:rsidRDefault="00DA176E">
      <w:r>
        <w:t xml:space="preserve"> Thứ tình cảm gì trên đời này cũng cần phải có chữ “vì nhau”. Tình bạn cũng vậy, nếu một người cứ “cho” còn một người cứ “nhận” mãi thì nó không bao giờ bền lâu cả.</w:t>
      </w:r>
    </w:p>
    <w:p w:rsidR="00AF3583" w:rsidRDefault="00DA176E">
      <w:r>
        <w:t xml:space="preserve"> Bạn thân là những đứa chai mặt đến mức một nghìn cũng đòi cho bằng được. Nhưng khi bạn sắp” ung thư màng túi”, nó sẽ không tiếc bạn thứ gì. Hạnh phúc nhất là nghe được câu: ăn gì tao bao.</w:t>
      </w:r>
    </w:p>
    <w:p w:rsidR="00AF3583" w:rsidRDefault="00DA176E">
      <w:r>
        <w:lastRenderedPageBreak/>
        <w:t xml:space="preserve"> Ai cũng lắng nghe điều bạn phải nói. Bạn bè lắng nghe điều bạn nói. Bạn thân lắng nghe điều bạn không nói.</w:t>
      </w:r>
    </w:p>
    <w:p w:rsidR="00AF3583" w:rsidRDefault="00DA176E">
      <w:r>
        <w:t xml:space="preserve"> Trong hai đứa bạn thân luôn có một người “điên” và quậy hơn. Đứa còn lại chỉ biết hoặc là điên cùng nó hoặc là “sống chung với lũ”, chịu đựng nó và sẵn sàng cho nó uống thuốc đúng giờ.</w:t>
      </w:r>
    </w:p>
    <w:p w:rsidR="00AF3583" w:rsidRDefault="00DA176E">
      <w:r>
        <w:t xml:space="preserve"> Hãy chậm rãi trong việc chọn bạn và càng chậm rãi trong việc thay bạn.</w:t>
      </w:r>
    </w:p>
    <w:p w:rsidR="00AF3583" w:rsidRDefault="00DA176E">
      <w:r>
        <w:t xml:space="preserve"> Hãy đếm tuổi của bạn bằng số bạn bè chứ không phải số năm. Hãy đếm cuộc đời bạn bằng nụ cười chứ không phải bằng nước mắt.</w:t>
      </w:r>
    </w:p>
    <w:p w:rsidR="00AF3583" w:rsidRDefault="00DA176E">
      <w:r>
        <w:t xml:space="preserve"> Bạn là người ta cảm thấy thoải mái khi ở cùng, ta sẵn lòng trung thành, đem lại cho ta lời chúc phúc và ta cảm thấy biết ơn vì có họ trong đời.</w:t>
      </w:r>
    </w:p>
    <w:p w:rsidR="00AF3583" w:rsidRDefault="00DA176E">
      <w:r>
        <w:t xml:space="preserve"> Ai cũng lắng nghe điều bạn phải nói. Bạn bè lắng nghe điều bạn nói. Bạn thân lắng nghe điều bạn không nói.</w:t>
      </w:r>
    </w:p>
    <w:p w:rsidR="00AF3583" w:rsidRDefault="00DA176E">
      <w:r>
        <w:t xml:space="preserve"> Không ai có thể hạnh phúc mà không có bạn bè, hay chắc chắn về bạn bè mình cho tới khi gặp bất hạnh.</w:t>
      </w:r>
    </w:p>
    <w:p w:rsidR="00AF3583" w:rsidRDefault="00DA176E">
      <w:r>
        <w:t xml:space="preserve"> Mất đi một người bạn cũng như mất đi một cánh tay. Thời gian có thể chữa lành nỗi đau nhưng sự thiếu hụt không bao giờ được lấp đầy.</w:t>
      </w:r>
    </w:p>
    <w:p w:rsidR="00AF3583" w:rsidRDefault="00DA176E">
      <w:r>
        <w:t xml:space="preserve"> Để có bạn bè, đầu tiên bạn phải làm một người bạn đã.</w:t>
      </w:r>
    </w:p>
    <w:p w:rsidR="00AF3583" w:rsidRDefault="00DA176E">
      <w:r>
        <w:t xml:space="preserve"> Một người bạn trung thành là tuyến phòng thủ mạnh mẽ và người tìm thấy anh ta đã tìm thấy một báu vật.</w:t>
      </w:r>
    </w:p>
    <w:p w:rsidR="00AF3583" w:rsidRDefault="00DA176E">
      <w:r>
        <w:t xml:space="preserve"> Bạn không bao giờ thực sự phân biệt được bạn và thù cho tới khi mặt băng vỡ.</w:t>
      </w:r>
    </w:p>
    <w:p w:rsidR="00AF3583" w:rsidRDefault="00DA176E">
      <w:r>
        <w:t xml:space="preserve"> Những người bạn giống như những ngôi sao. Họ đến rồi đi. Nhưng những người ở lại mới là những người tỏa sáng.</w:t>
      </w:r>
    </w:p>
    <w:p w:rsidR="00AF3583" w:rsidRDefault="00DA176E">
      <w:r>
        <w:t xml:space="preserve"> Một người bạn tốt sẽ nhìn thấy giọt nước mắt đầu tiên, lau đi giọt nước mắt thứ hai và ngăn lại giọt nước mắt thứ ba.</w:t>
      </w:r>
    </w:p>
    <w:p w:rsidR="00AF3583" w:rsidRDefault="00DA176E">
      <w:r>
        <w:t xml:space="preserve"> Đã có những lúc chúng ta không thể diễn tả được nỗi đau của mình, ngôn ngữ của một người bạn còn có ý nghĩa hơn những gì được nói ra.</w:t>
      </w:r>
    </w:p>
    <w:p w:rsidR="00AF3583" w:rsidRDefault="00DA176E">
      <w:r>
        <w:t xml:space="preserve"> Một người bạn là người mỉm cười khi bạn cười, vui khi bạn vui, nhưng không khóc khi bạn khóc, vì khi ấy họ còn phải nắm tay và ôm lấy bạn.</w:t>
      </w:r>
    </w:p>
    <w:p w:rsidR="00AF3583" w:rsidRDefault="00DA176E">
      <w:r>
        <w:t xml:space="preserve"> Những người bạn tốt cũng giống như tài khoản trong ngân hàng niềm tin.Bạn càng giữ được lâu thì càng giá trị.</w:t>
      </w:r>
    </w:p>
    <w:p w:rsidR="00AF3583" w:rsidRDefault="00DA176E">
      <w:r>
        <w:t xml:space="preserve"> Bạn là người vươn ra tìm tay ta và chạm đến trái tim ta.</w:t>
      </w:r>
    </w:p>
    <w:sectPr w:rsidR="00AF35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F3583"/>
    <w:rsid w:val="00B47730"/>
    <w:rsid w:val="00CA19F6"/>
    <w:rsid w:val="00CB0664"/>
    <w:rsid w:val="00DA17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17FF0-B19C-4234-8853-1DF1F047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5627</Words>
  <Characters>32078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tiep le</cp:lastModifiedBy>
  <cp:revision>3</cp:revision>
  <dcterms:created xsi:type="dcterms:W3CDTF">2013-12-23T23:15:00Z</dcterms:created>
  <dcterms:modified xsi:type="dcterms:W3CDTF">2021-08-25T07:08:00Z</dcterms:modified>
  <cp:category/>
</cp:coreProperties>
</file>